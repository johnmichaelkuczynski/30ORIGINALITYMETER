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71B5" w14:textId="77777777" w:rsidR="003418CB" w:rsidRDefault="00000000">
      <w:pPr>
        <w:pStyle w:val="Title"/>
      </w:pPr>
      <w:r>
        <w:t>Unified Metric Framework for App Integration</w:t>
      </w:r>
    </w:p>
    <w:p w14:paraId="275A0446" w14:textId="77777777" w:rsidR="003418CB" w:rsidRDefault="00000000">
      <w:pPr>
        <w:pStyle w:val="Heading1"/>
      </w:pPr>
      <w:r>
        <w:t>Overall Quality Metrics</w:t>
      </w:r>
    </w:p>
    <w:p w14:paraId="4362AAE6" w14:textId="77777777" w:rsidR="003418CB" w:rsidRDefault="00000000">
      <w:pPr>
        <w:pStyle w:val="Heading2"/>
      </w:pPr>
      <w:r>
        <w:t>Conceptual Compression</w:t>
      </w:r>
    </w:p>
    <w:p w14:paraId="3B431F9C" w14:textId="77777777" w:rsidR="003418CB" w:rsidRDefault="00000000">
      <w:r>
        <w:t>• Question: How much conceptual work is done per unit of language?</w:t>
      </w:r>
    </w:p>
    <w:p w14:paraId="19206649" w14:textId="77777777" w:rsidR="003418CB" w:rsidRDefault="00000000">
      <w:r>
        <w:t>• High: High: “The will is the form of anticipation.”</w:t>
      </w:r>
    </w:p>
    <w:p w14:paraId="0B00C45B" w14:textId="77777777" w:rsidR="003418CB" w:rsidRDefault="00000000">
      <w:r>
        <w:t>• Low: Low: “In this chapter, I will explain the ways in which…”</w:t>
      </w:r>
    </w:p>
    <w:p w14:paraId="377995A0" w14:textId="77777777" w:rsidR="003418CB" w:rsidRDefault="00000000">
      <w:pPr>
        <w:pStyle w:val="Heading2"/>
      </w:pPr>
      <w:r>
        <w:t>Epistemic Friction</w:t>
      </w:r>
    </w:p>
    <w:p w14:paraId="4E6DE84D" w14:textId="77777777" w:rsidR="003418CB" w:rsidRDefault="00000000">
      <w:r>
        <w:t>• Question: Are claims under tension? Do they resist paraphrase?</w:t>
      </w:r>
    </w:p>
    <w:p w14:paraId="6975AF42" w14:textId="77777777" w:rsidR="003418CB" w:rsidRDefault="00000000">
      <w:r>
        <w:t>• High: High: Complicated tradeoffs, ambiguities, or disjunctions are explored.</w:t>
      </w:r>
    </w:p>
    <w:p w14:paraId="62D15649" w14:textId="77777777" w:rsidR="003418CB" w:rsidRDefault="00000000">
      <w:r>
        <w:t>• Low: Low: Everything proceeds linearly and smoothly.</w:t>
      </w:r>
    </w:p>
    <w:p w14:paraId="13E80A29" w14:textId="77777777" w:rsidR="003418CB" w:rsidRDefault="00000000">
      <w:pPr>
        <w:pStyle w:val="Heading2"/>
      </w:pPr>
      <w:r>
        <w:t>Inference Control</w:t>
      </w:r>
    </w:p>
    <w:p w14:paraId="47DA7FFD" w14:textId="77777777" w:rsidR="003418CB" w:rsidRDefault="00000000">
      <w:r>
        <w:t>• Question: Does the author show tight command over logical or quasi-logical progression?</w:t>
      </w:r>
    </w:p>
    <w:p w14:paraId="246CF67C" w14:textId="77777777" w:rsidR="003418CB" w:rsidRDefault="00000000">
      <w:r>
        <w:t>• High: High: Strong inferential chaining, disambiguation of premises.</w:t>
      </w:r>
    </w:p>
    <w:p w14:paraId="0338CA44" w14:textId="77777777" w:rsidR="003418CB" w:rsidRDefault="00000000">
      <w:r>
        <w:t>• Low: Low: Juxtapositions mistaken for arguments.</w:t>
      </w:r>
    </w:p>
    <w:p w14:paraId="34B456AA" w14:textId="77777777" w:rsidR="003418CB" w:rsidRDefault="00000000">
      <w:pPr>
        <w:pStyle w:val="Heading2"/>
      </w:pPr>
      <w:r>
        <w:t>Asymmetry of Cognitive Labor</w:t>
      </w:r>
    </w:p>
    <w:p w14:paraId="056D87F0" w14:textId="77777777" w:rsidR="003418CB" w:rsidRDefault="00000000">
      <w:r>
        <w:t>• Question: Is the writer doing more work than the reader?</w:t>
      </w:r>
    </w:p>
    <w:p w14:paraId="5604B3F0" w14:textId="77777777" w:rsidR="003418CB" w:rsidRDefault="00000000">
      <w:r>
        <w:t>• High: High: The author scaffolds difficult ideas, discharges burdens.</w:t>
      </w:r>
    </w:p>
    <w:p w14:paraId="0D77EF68" w14:textId="77777777" w:rsidR="003418CB" w:rsidRDefault="00000000">
      <w:r>
        <w:t>• Low: Low: Jargon is dropped without explication; the reader must untangle.</w:t>
      </w:r>
    </w:p>
    <w:p w14:paraId="4D282DDD" w14:textId="77777777" w:rsidR="003418CB" w:rsidRDefault="00000000">
      <w:pPr>
        <w:pStyle w:val="Heading2"/>
      </w:pPr>
      <w:r>
        <w:t>Novelty-to-Baseline Ratio</w:t>
      </w:r>
    </w:p>
    <w:p w14:paraId="19746342" w14:textId="77777777" w:rsidR="003418CB" w:rsidRDefault="00000000">
      <w:r>
        <w:t>• Question: How much of the content exceeds textbook-level summary?</w:t>
      </w:r>
    </w:p>
    <w:p w14:paraId="2110AB01" w14:textId="77777777" w:rsidR="003418CB" w:rsidRDefault="00000000">
      <w:r>
        <w:t>• High: High: New distinctions, perspectives, or critiques.</w:t>
      </w:r>
    </w:p>
    <w:p w14:paraId="177CF88B" w14:textId="77777777" w:rsidR="003418CB" w:rsidRDefault="00000000">
      <w:r>
        <w:t>• Low: Low: Restating Wikipedia-level history or doctrine.</w:t>
      </w:r>
    </w:p>
    <w:p w14:paraId="3057A24C" w14:textId="77777777" w:rsidR="003418CB" w:rsidRDefault="00000000">
      <w:pPr>
        <w:pStyle w:val="Heading2"/>
      </w:pPr>
      <w:r>
        <w:t>Internal Differentiation</w:t>
      </w:r>
    </w:p>
    <w:p w14:paraId="2CFA011F" w14:textId="77777777" w:rsidR="003418CB" w:rsidRDefault="00000000">
      <w:r>
        <w:t>• Question: Are internal contrasts and tensions developed within the work?</w:t>
      </w:r>
    </w:p>
    <w:p w14:paraId="0E09CEFE" w14:textId="77777777" w:rsidR="003418CB" w:rsidRDefault="00000000">
      <w:r>
        <w:t>• High: High: Competing theses are nested, refined, or resolved.</w:t>
      </w:r>
    </w:p>
    <w:p w14:paraId="295699C0" w14:textId="77777777" w:rsidR="003418CB" w:rsidRDefault="00000000">
      <w:r>
        <w:lastRenderedPageBreak/>
        <w:t>• Low: Low: One position stated, with no internal pressure.</w:t>
      </w:r>
    </w:p>
    <w:p w14:paraId="7A552C6B" w14:textId="77777777" w:rsidR="003418CB" w:rsidRDefault="00000000">
      <w:pPr>
        <w:pStyle w:val="Heading2"/>
      </w:pPr>
      <w:r>
        <w:t>Problem Density</w:t>
      </w:r>
    </w:p>
    <w:p w14:paraId="309604A0" w14:textId="77777777" w:rsidR="003418CB" w:rsidRDefault="00000000">
      <w:r>
        <w:t>• Question: Are real problems identified, or is the text solution-shaped without a problem?</w:t>
      </w:r>
    </w:p>
    <w:p w14:paraId="063C3C6E" w14:textId="77777777" w:rsidR="003418CB" w:rsidRDefault="00000000">
      <w:r>
        <w:t>• High: High: Clear tension, paradox, conflict, or conceptual puzzle.</w:t>
      </w:r>
    </w:p>
    <w:p w14:paraId="4FE6F451" w14:textId="77777777" w:rsidR="003418CB" w:rsidRDefault="00000000">
      <w:r>
        <w:t>• Low: Low: Everything is a “survey” or summary.</w:t>
      </w:r>
    </w:p>
    <w:p w14:paraId="6A37B5A5" w14:textId="77777777" w:rsidR="003418CB" w:rsidRDefault="00000000">
      <w:pPr>
        <w:pStyle w:val="Heading2"/>
      </w:pPr>
      <w:r>
        <w:t>Compression Across Levels</w:t>
      </w:r>
    </w:p>
    <w:p w14:paraId="76405C32" w14:textId="77777777" w:rsidR="003418CB" w:rsidRDefault="00000000">
      <w:r>
        <w:t>• Question: Are sentence, paragraph, and structural layers all doing work?</w:t>
      </w:r>
    </w:p>
    <w:p w14:paraId="1E1DE187" w14:textId="77777777" w:rsidR="003418CB" w:rsidRDefault="00000000">
      <w:r>
        <w:t>• High: High: Each scale supports the others — structure follows thought.</w:t>
      </w:r>
    </w:p>
    <w:p w14:paraId="7B61B927" w14:textId="77777777" w:rsidR="003418CB" w:rsidRDefault="00000000">
      <w:r>
        <w:t>• Low: Low: Structure is imposed mechanically (e.g. “This dissertation has 5 parts…”</w:t>
      </w:r>
    </w:p>
    <w:p w14:paraId="6F090773" w14:textId="77777777" w:rsidR="003418CB" w:rsidRDefault="00000000">
      <w:pPr>
        <w:pStyle w:val="Heading2"/>
      </w:pPr>
      <w:r>
        <w:t>Semantic Specificity</w:t>
      </w:r>
    </w:p>
    <w:p w14:paraId="486FB166" w14:textId="77777777" w:rsidR="003418CB" w:rsidRDefault="00000000">
      <w:r>
        <w:t>• Question: Are key terms defined with internal rigor and used consistently?</w:t>
      </w:r>
    </w:p>
    <w:p w14:paraId="7FF5822C" w14:textId="77777777" w:rsidR="003418CB" w:rsidRDefault="00000000">
      <w:r>
        <w:t>• High: High: Key terms don’t drift and are operationalized.</w:t>
      </w:r>
    </w:p>
    <w:p w14:paraId="088FD650" w14:textId="77777777" w:rsidR="003418CB" w:rsidRDefault="00000000">
      <w:r>
        <w:t>• Low: Low: Terms like “transcendental,” “mental content,” etc., are thrown in without cost.</w:t>
      </w:r>
    </w:p>
    <w:p w14:paraId="111D6626" w14:textId="77777777" w:rsidR="003418CB" w:rsidRDefault="00000000">
      <w:pPr>
        <w:pStyle w:val="Heading2"/>
      </w:pPr>
      <w:r>
        <w:t>Explanatory Yield</w:t>
      </w:r>
    </w:p>
    <w:p w14:paraId="2FE4844A" w14:textId="77777777" w:rsidR="003418CB" w:rsidRDefault="00000000">
      <w:r>
        <w:t>• Question: Does the text resolve or clarify phenomena that were obscure before?</w:t>
      </w:r>
    </w:p>
    <w:p w14:paraId="6CB3E578" w14:textId="77777777" w:rsidR="003418CB" w:rsidRDefault="00000000">
      <w:r>
        <w:t>• High: High: Theoretical payoffs are evident and usable.</w:t>
      </w:r>
    </w:p>
    <w:p w14:paraId="4C771D96" w14:textId="77777777" w:rsidR="003418CB" w:rsidRDefault="00000000">
      <w:r>
        <w:t>• Low: Low: Descriptive or procedural rhetoric without payoff.</w:t>
      </w:r>
    </w:p>
    <w:p w14:paraId="10B6DA0A" w14:textId="77777777" w:rsidR="003418CB" w:rsidRDefault="00000000">
      <w:pPr>
        <w:pStyle w:val="Heading2"/>
      </w:pPr>
      <w:r>
        <w:t>Meta-Cognitive Signal</w:t>
      </w:r>
    </w:p>
    <w:p w14:paraId="51D75D3E" w14:textId="77777777" w:rsidR="003418CB" w:rsidRDefault="00000000">
      <w:r>
        <w:t>• Question: Does the author display awareness of the limits, affordances, or tensions of their own method?</w:t>
      </w:r>
    </w:p>
    <w:p w14:paraId="4E20E26C" w14:textId="77777777" w:rsidR="003418CB" w:rsidRDefault="00000000">
      <w:r>
        <w:t>• High: High: E.g., “This formulation may beg the question unless...”</w:t>
      </w:r>
    </w:p>
    <w:p w14:paraId="5E9B2D56" w14:textId="77777777" w:rsidR="003418CB" w:rsidRDefault="00000000">
      <w:r>
        <w:t>• Low: Low: Claims are stated as if exempt from critique.</w:t>
      </w:r>
    </w:p>
    <w:p w14:paraId="02272FDC" w14:textId="77777777" w:rsidR="003418CB" w:rsidRDefault="00000000">
      <w:pPr>
        <w:pStyle w:val="Heading2"/>
      </w:pPr>
      <w:r>
        <w:t>Structural Integrity</w:t>
      </w:r>
    </w:p>
    <w:p w14:paraId="3463C8D0" w14:textId="77777777" w:rsidR="003418CB" w:rsidRDefault="00000000">
      <w:r>
        <w:t>• Question: Is the argument or content architecture coherent at scale?</w:t>
      </w:r>
    </w:p>
    <w:p w14:paraId="731BAEC0" w14:textId="77777777" w:rsidR="003418CB" w:rsidRDefault="00000000">
      <w:r>
        <w:t>• High: High: Early sections scaffold later insights; structure reflects logic.</w:t>
      </w:r>
    </w:p>
    <w:p w14:paraId="080BEEC5" w14:textId="77777777" w:rsidR="003418CB" w:rsidRDefault="00000000">
      <w:r>
        <w:t>• Low: Low: Arbitrary sequence; no cumulative logic.</w:t>
      </w:r>
    </w:p>
    <w:p w14:paraId="4CD3A826" w14:textId="77777777" w:rsidR="003418CB" w:rsidRDefault="00000000">
      <w:pPr>
        <w:pStyle w:val="Heading2"/>
      </w:pPr>
      <w:r>
        <w:t>Generative Potential</w:t>
      </w:r>
    </w:p>
    <w:p w14:paraId="6EE69690" w14:textId="77777777" w:rsidR="003418CB" w:rsidRDefault="00000000">
      <w:r>
        <w:t>• Question: Does the writing suggest future questions, applications, or generalizations?</w:t>
      </w:r>
    </w:p>
    <w:p w14:paraId="1F2B0D92" w14:textId="77777777" w:rsidR="003418CB" w:rsidRDefault="00000000">
      <w:r>
        <w:lastRenderedPageBreak/>
        <w:t>• High: High: Opens doors conceptually.</w:t>
      </w:r>
    </w:p>
    <w:p w14:paraId="51B46C3C" w14:textId="77777777" w:rsidR="003418CB" w:rsidRDefault="00000000">
      <w:r>
        <w:t>• Low: Low: Closes loops or reiterates fixed boundaries.</w:t>
      </w:r>
    </w:p>
    <w:p w14:paraId="11A91D9B" w14:textId="77777777" w:rsidR="003418CB" w:rsidRDefault="00000000">
      <w:pPr>
        <w:pStyle w:val="Heading2"/>
      </w:pPr>
      <w:r>
        <w:t>Signal-to-Rhetoric Ratio</w:t>
      </w:r>
    </w:p>
    <w:p w14:paraId="1FE174B0" w14:textId="77777777" w:rsidR="003418CB" w:rsidRDefault="00000000">
      <w:r>
        <w:t>• Question: What percent of the text actually says something, as opposed to procedural or rhetorical fluff?</w:t>
      </w:r>
    </w:p>
    <w:p w14:paraId="27465250" w14:textId="77777777" w:rsidR="003418CB" w:rsidRDefault="00000000">
      <w:r>
        <w:t>• High: High: High signal. Each sentence matters.</w:t>
      </w:r>
    </w:p>
    <w:p w14:paraId="4FD0A0C0" w14:textId="77777777" w:rsidR="003418CB" w:rsidRDefault="00000000">
      <w:r>
        <w:t>• Low: Low: Meta-commentary about structure, scope, method dominates.</w:t>
      </w:r>
    </w:p>
    <w:p w14:paraId="11B3CFDA" w14:textId="77777777" w:rsidR="003418CB" w:rsidRDefault="00000000">
      <w:pPr>
        <w:pStyle w:val="Heading2"/>
      </w:pPr>
      <w:r>
        <w:t>Dialectical Engagement</w:t>
      </w:r>
    </w:p>
    <w:p w14:paraId="3A399977" w14:textId="77777777" w:rsidR="003418CB" w:rsidRDefault="00000000">
      <w:r>
        <w:t>• Question: Does the work engage objections or alternative views intelligently?</w:t>
      </w:r>
    </w:p>
    <w:p w14:paraId="4EC137B5" w14:textId="77777777" w:rsidR="003418CB" w:rsidRDefault="00000000">
      <w:r>
        <w:t>• High: High: Anticipates critique and responds.</w:t>
      </w:r>
    </w:p>
    <w:p w14:paraId="6582ED8C" w14:textId="77777777" w:rsidR="003418CB" w:rsidRDefault="00000000">
      <w:r>
        <w:t>• Low: Low: Straw men or echo chamber.</w:t>
      </w:r>
    </w:p>
    <w:p w14:paraId="6AE0090C" w14:textId="77777777" w:rsidR="003418CB" w:rsidRDefault="00000000">
      <w:pPr>
        <w:pStyle w:val="Heading2"/>
      </w:pPr>
      <w:r>
        <w:t>Topological Awareness</w:t>
      </w:r>
    </w:p>
    <w:p w14:paraId="2FC7EE7F" w14:textId="77777777" w:rsidR="003418CB" w:rsidRDefault="00000000">
      <w:r>
        <w:t>• Question: Does the author map the conceptual terrain well (what’s upstream/downstream of what)?</w:t>
      </w:r>
    </w:p>
    <w:p w14:paraId="24154F96" w14:textId="77777777" w:rsidR="003418CB" w:rsidRDefault="00000000">
      <w:r>
        <w:t>• High: High: Awareness of where their view sits within larger structures.</w:t>
      </w:r>
    </w:p>
    <w:p w14:paraId="609AF1FA" w14:textId="77777777" w:rsidR="003418CB" w:rsidRDefault="00000000">
      <w:r>
        <w:t>• Low: Low: Flat sequence of points.</w:t>
      </w:r>
    </w:p>
    <w:p w14:paraId="3341DE69" w14:textId="77777777" w:rsidR="003418CB" w:rsidRDefault="00000000">
      <w:pPr>
        <w:pStyle w:val="Heading2"/>
      </w:pPr>
      <w:r>
        <w:t>Disambiguation Skill</w:t>
      </w:r>
    </w:p>
    <w:p w14:paraId="00FE2CC7" w14:textId="77777777" w:rsidR="003418CB" w:rsidRDefault="00000000">
      <w:r>
        <w:t>• Question: Are ambiguous terms or ideas resolved precisely?</w:t>
      </w:r>
    </w:p>
    <w:p w14:paraId="32087E79" w14:textId="77777777" w:rsidR="003418CB" w:rsidRDefault="00000000">
      <w:r>
        <w:t>• High: High: Aware of multiple senses; avoids equivocation.</w:t>
      </w:r>
    </w:p>
    <w:p w14:paraId="0AE8B9EF" w14:textId="77777777" w:rsidR="003418CB" w:rsidRDefault="00000000">
      <w:r>
        <w:t>• Low: Low: Uses language loosely, with slippage.</w:t>
      </w:r>
    </w:p>
    <w:p w14:paraId="1D31B9DD" w14:textId="77777777" w:rsidR="003418CB" w:rsidRDefault="00000000">
      <w:pPr>
        <w:pStyle w:val="Heading2"/>
      </w:pPr>
      <w:r>
        <w:t>Cross-Disciplinary Fluency</w:t>
      </w:r>
    </w:p>
    <w:p w14:paraId="17B41FAD" w14:textId="77777777" w:rsidR="003418CB" w:rsidRDefault="00000000">
      <w:r>
        <w:t>• Question: Can the text move fluently across relevant domains (e.g., logic and language; history and theory)?</w:t>
      </w:r>
    </w:p>
    <w:p w14:paraId="742FFD82" w14:textId="77777777" w:rsidR="003418CB" w:rsidRDefault="00000000">
      <w:r>
        <w:t>• High: High: Seamless integration of multiple disciplines.</w:t>
      </w:r>
    </w:p>
    <w:p w14:paraId="701D5B9F" w14:textId="77777777" w:rsidR="003418CB" w:rsidRDefault="00000000">
      <w:r>
        <w:t>• Low: Low: Bounded inside a single paradigm with no outreach.</w:t>
      </w:r>
    </w:p>
    <w:p w14:paraId="3150E0DE" w14:textId="77777777" w:rsidR="003418CB" w:rsidRDefault="00000000">
      <w:pPr>
        <w:pStyle w:val="Heading2"/>
      </w:pPr>
      <w:r>
        <w:t>Psychological Realism</w:t>
      </w:r>
    </w:p>
    <w:p w14:paraId="06CF731A" w14:textId="77777777" w:rsidR="003418CB" w:rsidRDefault="00000000">
      <w:r>
        <w:t>• Question: Are motivations, mental models, or interpretive frames psychologically plausible?</w:t>
      </w:r>
    </w:p>
    <w:p w14:paraId="5F7F66BD" w14:textId="77777777" w:rsidR="003418CB" w:rsidRDefault="00000000">
      <w:r>
        <w:t>• High: High: Explains behavior or beliefs with realism and nuance.</w:t>
      </w:r>
    </w:p>
    <w:p w14:paraId="359546A3" w14:textId="77777777" w:rsidR="003418CB" w:rsidRDefault="00000000">
      <w:r>
        <w:lastRenderedPageBreak/>
        <w:t>• Low: Low: Treats philosophical positions as abstract islands.</w:t>
      </w:r>
    </w:p>
    <w:p w14:paraId="3AC3BD39" w14:textId="77777777" w:rsidR="003418CB" w:rsidRDefault="00000000">
      <w:pPr>
        <w:pStyle w:val="Heading2"/>
      </w:pPr>
      <w:r>
        <w:t>Intellectual Risk Quotient</w:t>
      </w:r>
    </w:p>
    <w:p w14:paraId="023EFDAA" w14:textId="77777777" w:rsidR="003418CB" w:rsidRDefault="00000000">
      <w:r>
        <w:t>• Question: Is the author actually putting a real intellectual position on the line?</w:t>
      </w:r>
    </w:p>
    <w:p w14:paraId="459620F3" w14:textId="77777777" w:rsidR="003418CB" w:rsidRDefault="00000000">
      <w:r>
        <w:t>• High: High: Willing to stake a claim that could fail or offend.</w:t>
      </w:r>
    </w:p>
    <w:p w14:paraId="2B7ADAFB" w14:textId="77777777" w:rsidR="003418CB" w:rsidRDefault="00000000">
      <w:r>
        <w:t>• Low: Low: Excessive caution, hedging, or hiding behind citations.</w:t>
      </w:r>
    </w:p>
    <w:p w14:paraId="3E81F2A1" w14:textId="77777777" w:rsidR="003047EE" w:rsidRDefault="003047EE" w:rsidP="003047EE">
      <w:pPr>
        <w:pStyle w:val="Heading1"/>
      </w:pPr>
      <w:r>
        <w:t>Originality Metrics</w:t>
      </w:r>
    </w:p>
    <w:p w14:paraId="1A45E215" w14:textId="77777777" w:rsidR="003047EE" w:rsidRDefault="003047EE" w:rsidP="003047EE">
      <w:pPr>
        <w:pStyle w:val="Heading2"/>
      </w:pPr>
      <w:r>
        <w:t>Transformational Synthesis</w:t>
      </w:r>
    </w:p>
    <w:p w14:paraId="05FF0012" w14:textId="77777777" w:rsidR="003047EE" w:rsidRDefault="003047EE" w:rsidP="003047EE">
      <w:r>
        <w:t>• Question: Does the author transform inherited ideas into something new?</w:t>
      </w:r>
    </w:p>
    <w:p w14:paraId="22B26E1C" w14:textId="77777777" w:rsidR="003047EE" w:rsidRDefault="003047EE" w:rsidP="003047EE">
      <w:r>
        <w:t>• High: High: Combines known concepts in a way that reconfigures the field.</w:t>
      </w:r>
    </w:p>
    <w:p w14:paraId="3236EB29" w14:textId="77777777" w:rsidR="003047EE" w:rsidRDefault="003047EE" w:rsidP="003047EE">
      <w:r>
        <w:t>• Low: Low: Repetition of inherited materials without transformation.</w:t>
      </w:r>
    </w:p>
    <w:p w14:paraId="7FE84634" w14:textId="77777777" w:rsidR="003047EE" w:rsidRDefault="003047EE" w:rsidP="003047EE">
      <w:pPr>
        <w:pStyle w:val="Heading2"/>
      </w:pPr>
      <w:r>
        <w:t>Generative Power</w:t>
      </w:r>
    </w:p>
    <w:p w14:paraId="0CDA2F95" w14:textId="77777777" w:rsidR="003047EE" w:rsidRDefault="003047EE" w:rsidP="003047EE">
      <w:r>
        <w:t>• Question: Does the work open new lines of inquiry or generate conceptual descendants?</w:t>
      </w:r>
    </w:p>
    <w:p w14:paraId="29600FD1" w14:textId="77777777" w:rsidR="003047EE" w:rsidRDefault="003047EE" w:rsidP="003047EE">
      <w:r>
        <w:t>• High: High: Sparks derivative questions, frameworks, or debates.</w:t>
      </w:r>
    </w:p>
    <w:p w14:paraId="654B909A" w14:textId="77777777" w:rsidR="003047EE" w:rsidRDefault="003047EE" w:rsidP="003047EE">
      <w:r>
        <w:t>• Low: Low: Closes conceptual space.</w:t>
      </w:r>
    </w:p>
    <w:p w14:paraId="1EF74F52" w14:textId="77777777" w:rsidR="003047EE" w:rsidRDefault="003047EE" w:rsidP="003047EE">
      <w:pPr>
        <w:pStyle w:val="Heading2"/>
      </w:pPr>
      <w:r>
        <w:t>Disciplinary Repositioning</w:t>
      </w:r>
    </w:p>
    <w:p w14:paraId="10AABB6F" w14:textId="77777777" w:rsidR="003047EE" w:rsidRDefault="003047EE" w:rsidP="003047EE">
      <w:r>
        <w:t>• Question: Does the text challenge or redraw the field’s internal boundaries?</w:t>
      </w:r>
    </w:p>
    <w:p w14:paraId="00E53F1C" w14:textId="77777777" w:rsidR="003047EE" w:rsidRDefault="003047EE" w:rsidP="003047EE">
      <w:r>
        <w:t>• High: High: Pushes or redefines where the discipline starts/stops.</w:t>
      </w:r>
    </w:p>
    <w:p w14:paraId="75B2C7F8" w14:textId="77777777" w:rsidR="003047EE" w:rsidRDefault="003047EE" w:rsidP="003047EE">
      <w:r>
        <w:t>• Low: Low: Sits squarely within the pre-existing frame.</w:t>
      </w:r>
    </w:p>
    <w:p w14:paraId="66AE7B24" w14:textId="77777777" w:rsidR="003047EE" w:rsidRDefault="003047EE" w:rsidP="003047EE">
      <w:pPr>
        <w:pStyle w:val="Heading2"/>
      </w:pPr>
      <w:r>
        <w:t>Conceptual Reframing</w:t>
      </w:r>
    </w:p>
    <w:p w14:paraId="4EB6F7CF" w14:textId="77777777" w:rsidR="003047EE" w:rsidRDefault="003047EE" w:rsidP="003047EE">
      <w:r>
        <w:t>• Question: Are familiar problems recast in novel terms or perspectives?</w:t>
      </w:r>
    </w:p>
    <w:p w14:paraId="5C4D90F8" w14:textId="77777777" w:rsidR="003047EE" w:rsidRDefault="003047EE" w:rsidP="003047EE">
      <w:r>
        <w:t>• High: High: Recasting a debate to bypass stale dichotomies.</w:t>
      </w:r>
    </w:p>
    <w:p w14:paraId="26BF72F4" w14:textId="77777777" w:rsidR="003047EE" w:rsidRDefault="003047EE" w:rsidP="003047EE">
      <w:r>
        <w:t>• Low: Low: Accepts the standard frame and plays within it.</w:t>
      </w:r>
    </w:p>
    <w:p w14:paraId="19A9D3F5" w14:textId="77777777" w:rsidR="003047EE" w:rsidRDefault="003047EE" w:rsidP="003047EE">
      <w:pPr>
        <w:pStyle w:val="Heading2"/>
      </w:pPr>
      <w:r>
        <w:t>Analytic Re-Alignment</w:t>
      </w:r>
    </w:p>
    <w:p w14:paraId="23352543" w14:textId="77777777" w:rsidR="003047EE" w:rsidRDefault="003047EE" w:rsidP="003047EE">
      <w:r>
        <w:t>• Question: Does the author redirect attention from false problems to better ones?</w:t>
      </w:r>
    </w:p>
    <w:p w14:paraId="48E34B37" w14:textId="77777777" w:rsidR="003047EE" w:rsidRDefault="003047EE" w:rsidP="003047EE">
      <w:r>
        <w:t>• High: High: Identifies conceptual errors in framing and corrects them.</w:t>
      </w:r>
    </w:p>
    <w:p w14:paraId="52C94895" w14:textId="77777777" w:rsidR="003047EE" w:rsidRDefault="003047EE" w:rsidP="003047EE">
      <w:r>
        <w:t>• Low: Low: Takes conventional problems at face value.</w:t>
      </w:r>
    </w:p>
    <w:p w14:paraId="0EF26089" w14:textId="77777777" w:rsidR="003047EE" w:rsidRDefault="003047EE" w:rsidP="003047EE">
      <w:pPr>
        <w:pStyle w:val="Heading2"/>
      </w:pPr>
      <w:r>
        <w:lastRenderedPageBreak/>
        <w:t>Unexpected Cross-Pollination</w:t>
      </w:r>
    </w:p>
    <w:p w14:paraId="036E2A89" w14:textId="77777777" w:rsidR="003047EE" w:rsidRDefault="003047EE" w:rsidP="003047EE">
      <w:r>
        <w:t>• Question: Does the author import tools or concepts from distant domains?</w:t>
      </w:r>
    </w:p>
    <w:p w14:paraId="3462772D" w14:textId="77777777" w:rsidR="003047EE" w:rsidRDefault="003047EE" w:rsidP="003047EE">
      <w:r>
        <w:t>• High: High: Uses ideas from math to rethink ethics.</w:t>
      </w:r>
    </w:p>
    <w:p w14:paraId="4082D609" w14:textId="77777777" w:rsidR="003047EE" w:rsidRDefault="003047EE" w:rsidP="003047EE">
      <w:r>
        <w:t>• Low: Low: Keeps to home-discipline conceptual stock.</w:t>
      </w:r>
    </w:p>
    <w:p w14:paraId="7659E531" w14:textId="77777777" w:rsidR="003047EE" w:rsidRDefault="003047EE" w:rsidP="003047EE">
      <w:pPr>
        <w:pStyle w:val="Heading2"/>
      </w:pPr>
      <w:r>
        <w:t>Epistemic Reweighting</w:t>
      </w:r>
    </w:p>
    <w:p w14:paraId="71BA8567" w14:textId="77777777" w:rsidR="003047EE" w:rsidRDefault="003047EE" w:rsidP="003047EE">
      <w:r>
        <w:t>• Question: Are marginal ideas made central (or vice versa) by principled arguments?</w:t>
      </w:r>
    </w:p>
    <w:p w14:paraId="1B9CC352" w14:textId="77777777" w:rsidR="003047EE" w:rsidRDefault="003047EE" w:rsidP="003047EE">
      <w:r>
        <w:t>• High: High: Elevates neglected concepts through rational pressure.</w:t>
      </w:r>
    </w:p>
    <w:p w14:paraId="67FDE0DA" w14:textId="77777777" w:rsidR="003047EE" w:rsidRDefault="003047EE" w:rsidP="003047EE">
      <w:r>
        <w:t>• Low: Low: Follows disciplinary fashion.</w:t>
      </w:r>
    </w:p>
    <w:p w14:paraId="11A7F0A7" w14:textId="77777777" w:rsidR="003047EE" w:rsidRDefault="003047EE" w:rsidP="003047EE">
      <w:pPr>
        <w:pStyle w:val="Heading2"/>
      </w:pPr>
      <w:r>
        <w:t>Constraint Innovation</w:t>
      </w:r>
    </w:p>
    <w:p w14:paraId="72C7E7E5" w14:textId="77777777" w:rsidR="003047EE" w:rsidRDefault="003047EE" w:rsidP="003047EE">
      <w:r>
        <w:t>• Question: Are new constraints introduced that improve the quality of reasoning?</w:t>
      </w:r>
    </w:p>
    <w:p w14:paraId="7A1822FD" w14:textId="77777777" w:rsidR="003047EE" w:rsidRDefault="003047EE" w:rsidP="003047EE">
      <w:r>
        <w:t>• High: High: Raises stakes by adding generative limits.</w:t>
      </w:r>
    </w:p>
    <w:p w14:paraId="0B034C35" w14:textId="77777777" w:rsidR="003047EE" w:rsidRDefault="003047EE" w:rsidP="003047EE">
      <w:r>
        <w:t>• Low: Low: Works under same inherited conditions.</w:t>
      </w:r>
    </w:p>
    <w:p w14:paraId="188F5051" w14:textId="77777777" w:rsidR="003047EE" w:rsidRDefault="003047EE" w:rsidP="003047EE">
      <w:pPr>
        <w:pStyle w:val="Heading2"/>
      </w:pPr>
      <w:r>
        <w:t>Ontology Re-specification</w:t>
      </w:r>
    </w:p>
    <w:p w14:paraId="4D08FCB5" w14:textId="77777777" w:rsidR="003047EE" w:rsidRDefault="003047EE" w:rsidP="003047EE">
      <w:r>
        <w:t>• Question: Is the underlying structure of the entities or kinds reconsidered?</w:t>
      </w:r>
    </w:p>
    <w:p w14:paraId="6CD377F4" w14:textId="77777777" w:rsidR="003047EE" w:rsidRDefault="003047EE" w:rsidP="003047EE">
      <w:r>
        <w:t>• High: High: Recasts the ontology (e.g. from substance to relation).</w:t>
      </w:r>
    </w:p>
    <w:p w14:paraId="07ADC16F" w14:textId="77777777" w:rsidR="003047EE" w:rsidRDefault="003047EE" w:rsidP="003047EE">
      <w:r>
        <w:t>• Low: Low: Retains flat categories.</w:t>
      </w:r>
    </w:p>
    <w:p w14:paraId="2FE2611E" w14:textId="77777777" w:rsidR="003047EE" w:rsidRDefault="003047EE" w:rsidP="003047EE">
      <w:pPr>
        <w:pStyle w:val="Heading2"/>
      </w:pPr>
      <w:r>
        <w:t>Heuristic Leap</w:t>
      </w:r>
    </w:p>
    <w:p w14:paraId="1AB492AB" w14:textId="77777777" w:rsidR="003047EE" w:rsidRDefault="003047EE" w:rsidP="003047EE">
      <w:r>
        <w:t>• Question: Is an intuitive or lateral move introduced that reframes the field?</w:t>
      </w:r>
    </w:p>
    <w:p w14:paraId="1C6B6AA3" w14:textId="77777777" w:rsidR="003047EE" w:rsidRDefault="003047EE" w:rsidP="003047EE">
      <w:r>
        <w:t>• High: High: Insightful shortcut that bypasses stale terrain.</w:t>
      </w:r>
    </w:p>
    <w:p w14:paraId="5FE6B1C0" w14:textId="77777777" w:rsidR="003047EE" w:rsidRDefault="003047EE" w:rsidP="003047EE">
      <w:r>
        <w:t>• Low: Low: Only linear, incremental development.</w:t>
      </w:r>
    </w:p>
    <w:p w14:paraId="303DF7FB" w14:textId="77777777" w:rsidR="003047EE" w:rsidRDefault="003047EE" w:rsidP="003047EE">
      <w:pPr>
        <w:pStyle w:val="Heading2"/>
      </w:pPr>
      <w:r>
        <w:t>Problem Re-Indexing</w:t>
      </w:r>
    </w:p>
    <w:p w14:paraId="545F1ADE" w14:textId="77777777" w:rsidR="003047EE" w:rsidRDefault="003047EE" w:rsidP="003047EE">
      <w:r>
        <w:t xml:space="preserve">• Question: Are known problems </w:t>
      </w:r>
      <w:proofErr w:type="gramStart"/>
      <w:r>
        <w:t>recoded</w:t>
      </w:r>
      <w:proofErr w:type="gramEnd"/>
      <w:r>
        <w:t xml:space="preserve"> into more productive forms?</w:t>
      </w:r>
    </w:p>
    <w:p w14:paraId="5F96A9D0" w14:textId="77777777" w:rsidR="003047EE" w:rsidRDefault="003047EE" w:rsidP="003047EE">
      <w:r>
        <w:t>• High: High: Shifts what counts as the ‘same’ problem.</w:t>
      </w:r>
    </w:p>
    <w:p w14:paraId="31FD715F" w14:textId="77777777" w:rsidR="003047EE" w:rsidRDefault="003047EE" w:rsidP="003047EE">
      <w:r>
        <w:t>• Low: Low: Treats problem space as fixed.</w:t>
      </w:r>
    </w:p>
    <w:p w14:paraId="62F31710" w14:textId="77777777" w:rsidR="003047EE" w:rsidRDefault="003047EE" w:rsidP="003047EE">
      <w:pPr>
        <w:pStyle w:val="Heading2"/>
      </w:pPr>
      <w:r>
        <w:t>Axiomatic Innovation</w:t>
      </w:r>
    </w:p>
    <w:p w14:paraId="22C89A94" w14:textId="77777777" w:rsidR="003047EE" w:rsidRDefault="003047EE" w:rsidP="003047EE">
      <w:r>
        <w:t>• Question: Does the work posit a new fundamental assumption or shift?</w:t>
      </w:r>
    </w:p>
    <w:p w14:paraId="04DEEA79" w14:textId="77777777" w:rsidR="003047EE" w:rsidRDefault="003047EE" w:rsidP="003047EE">
      <w:r>
        <w:t>• High: High: Introduces a new base axiom or principle.</w:t>
      </w:r>
    </w:p>
    <w:p w14:paraId="76D5DB1A" w14:textId="77777777" w:rsidR="003047EE" w:rsidRDefault="003047EE" w:rsidP="003047EE">
      <w:r>
        <w:t>• Low: Low: Builds entirely on existing foundations.</w:t>
      </w:r>
    </w:p>
    <w:p w14:paraId="054368AA" w14:textId="77777777" w:rsidR="003047EE" w:rsidRDefault="003047EE" w:rsidP="003047EE">
      <w:pPr>
        <w:pStyle w:val="Heading2"/>
      </w:pPr>
      <w:r>
        <w:lastRenderedPageBreak/>
        <w:t xml:space="preserve">Moral or Political </w:t>
      </w:r>
      <w:proofErr w:type="spellStart"/>
      <w:r>
        <w:t>Recomputation</w:t>
      </w:r>
      <w:proofErr w:type="spellEnd"/>
    </w:p>
    <w:p w14:paraId="0612EABF" w14:textId="77777777" w:rsidR="003047EE" w:rsidRDefault="003047EE" w:rsidP="003047EE">
      <w:r>
        <w:t>• Question: Are prevailing moral/political frames creatively re-evaluated?</w:t>
      </w:r>
    </w:p>
    <w:p w14:paraId="1EC46294" w14:textId="77777777" w:rsidR="003047EE" w:rsidRDefault="003047EE" w:rsidP="003047EE">
      <w:r>
        <w:t>• High: High: Shifts what counts as progress or legitimacy.</w:t>
      </w:r>
    </w:p>
    <w:p w14:paraId="6F067C4A" w14:textId="77777777" w:rsidR="003047EE" w:rsidRDefault="003047EE" w:rsidP="003047EE">
      <w:r>
        <w:t>• Low: Low: Accepts inherited ideological defaults.</w:t>
      </w:r>
    </w:p>
    <w:p w14:paraId="66DB0962" w14:textId="77777777" w:rsidR="003047EE" w:rsidRDefault="003047EE" w:rsidP="003047EE">
      <w:pPr>
        <w:pStyle w:val="Heading2"/>
      </w:pPr>
      <w:r>
        <w:t>Subtext Excavation</w:t>
      </w:r>
    </w:p>
    <w:p w14:paraId="7C03E105" w14:textId="77777777" w:rsidR="003047EE" w:rsidRDefault="003047EE" w:rsidP="003047EE">
      <w:r>
        <w:t>• Question: Does the work uncover previously hidden conceptual background?</w:t>
      </w:r>
    </w:p>
    <w:p w14:paraId="3BDC76A7" w14:textId="77777777" w:rsidR="003047EE" w:rsidRDefault="003047EE" w:rsidP="003047EE">
      <w:r>
        <w:t>• High: High: Makes the tacit explicit in a productive way.</w:t>
      </w:r>
    </w:p>
    <w:p w14:paraId="13C0A5A2" w14:textId="77777777" w:rsidR="003047EE" w:rsidRDefault="003047EE" w:rsidP="003047EE">
      <w:r>
        <w:t>• Low: Low: Operates only with overt content.</w:t>
      </w:r>
    </w:p>
    <w:p w14:paraId="609EFDD5" w14:textId="77777777" w:rsidR="003047EE" w:rsidRDefault="003047EE" w:rsidP="003047EE">
      <w:pPr>
        <w:pStyle w:val="Heading2"/>
      </w:pPr>
      <w:r>
        <w:t>Second-Order Innovation</w:t>
      </w:r>
    </w:p>
    <w:p w14:paraId="4E7CC73E" w14:textId="77777777" w:rsidR="003047EE" w:rsidRDefault="003047EE" w:rsidP="003047EE">
      <w:r>
        <w:t>• Question: Is the method itself subject to creative evolution?</w:t>
      </w:r>
    </w:p>
    <w:p w14:paraId="23F480D3" w14:textId="77777777" w:rsidR="003047EE" w:rsidRDefault="003047EE" w:rsidP="003047EE">
      <w:r>
        <w:t>• High: High: Novel methodology or rethinking of practice.</w:t>
      </w:r>
    </w:p>
    <w:p w14:paraId="75FED652" w14:textId="77777777" w:rsidR="003047EE" w:rsidRDefault="003047EE" w:rsidP="003047EE">
      <w:r>
        <w:t>• Low: Low: Assumes inherited methods uncritically.</w:t>
      </w:r>
    </w:p>
    <w:p w14:paraId="4C71066B" w14:textId="77777777" w:rsidR="003047EE" w:rsidRDefault="003047EE" w:rsidP="003047EE">
      <w:pPr>
        <w:pStyle w:val="Heading2"/>
      </w:pPr>
      <w:r>
        <w:t>Temporal Inversion</w:t>
      </w:r>
    </w:p>
    <w:p w14:paraId="27100FD0" w14:textId="77777777" w:rsidR="003047EE" w:rsidRDefault="003047EE" w:rsidP="003047EE">
      <w:r>
        <w:t>• Question: Does the author treat past positions as futures not fully realized?</w:t>
      </w:r>
    </w:p>
    <w:p w14:paraId="2E3B6958" w14:textId="77777777" w:rsidR="003047EE" w:rsidRDefault="003047EE" w:rsidP="003047EE">
      <w:r>
        <w:t>• High: High: Uses historical material as future seed.</w:t>
      </w:r>
    </w:p>
    <w:p w14:paraId="38451316" w14:textId="77777777" w:rsidR="003047EE" w:rsidRDefault="003047EE" w:rsidP="003047EE">
      <w:r>
        <w:t>• Low: Low: Treats history as inert background.</w:t>
      </w:r>
    </w:p>
    <w:p w14:paraId="4CF9FCB9" w14:textId="77777777" w:rsidR="003047EE" w:rsidRDefault="003047EE" w:rsidP="003047EE">
      <w:pPr>
        <w:pStyle w:val="Heading2"/>
      </w:pPr>
      <w:r>
        <w:t>Negative Space Manipulation</w:t>
      </w:r>
    </w:p>
    <w:p w14:paraId="2D6114DB" w14:textId="77777777" w:rsidR="003047EE" w:rsidRDefault="003047EE" w:rsidP="003047EE">
      <w:r>
        <w:t>• Question: Does the author point to gaps or absences as fruitful?</w:t>
      </w:r>
    </w:p>
    <w:p w14:paraId="0069F2A0" w14:textId="77777777" w:rsidR="003047EE" w:rsidRDefault="003047EE" w:rsidP="003047EE">
      <w:r>
        <w:t>• High: High: Productively frames the unsaid or unseen.</w:t>
      </w:r>
    </w:p>
    <w:p w14:paraId="7B8D882A" w14:textId="77777777" w:rsidR="003047EE" w:rsidRDefault="003047EE" w:rsidP="003047EE">
      <w:r>
        <w:t>• Low: Low: Fills only what’s visible.</w:t>
      </w:r>
    </w:p>
    <w:p w14:paraId="7FAD9B42" w14:textId="77777777" w:rsidR="003047EE" w:rsidRDefault="003047EE" w:rsidP="003047EE">
      <w:pPr>
        <w:pStyle w:val="Heading2"/>
      </w:pPr>
      <w:r>
        <w:t>Unnatural Pairing</w:t>
      </w:r>
    </w:p>
    <w:p w14:paraId="422A1FB3" w14:textId="77777777" w:rsidR="003047EE" w:rsidRDefault="003047EE" w:rsidP="003047EE">
      <w:r>
        <w:t>• Question: Does the author combine concepts that are rarely or never combined?</w:t>
      </w:r>
    </w:p>
    <w:p w14:paraId="650EDF15" w14:textId="77777777" w:rsidR="003047EE" w:rsidRDefault="003047EE" w:rsidP="003047EE">
      <w:r>
        <w:t>• High: High: Rethinks epistemology using game theory.</w:t>
      </w:r>
    </w:p>
    <w:p w14:paraId="0691064B" w14:textId="77777777" w:rsidR="003047EE" w:rsidRDefault="003047EE" w:rsidP="003047EE">
      <w:r>
        <w:t>• Low: Low: Concepts remain siloed.</w:t>
      </w:r>
    </w:p>
    <w:p w14:paraId="04AB20AD" w14:textId="77777777" w:rsidR="003047EE" w:rsidRDefault="003047EE" w:rsidP="003047EE">
      <w:pPr>
        <w:pStyle w:val="Heading2"/>
      </w:pPr>
      <w:r>
        <w:t>Disciplinary Hijack</w:t>
      </w:r>
    </w:p>
    <w:p w14:paraId="34112D84" w14:textId="77777777" w:rsidR="003047EE" w:rsidRDefault="003047EE" w:rsidP="003047EE">
      <w:r>
        <w:t>• Question: Is another field's frame adopted wholesale for a new context?</w:t>
      </w:r>
    </w:p>
    <w:p w14:paraId="120C024A" w14:textId="77777777" w:rsidR="003047EE" w:rsidRDefault="003047EE" w:rsidP="003047EE">
      <w:r>
        <w:t>• High: High: Uses engineering logic to rethink metaphysics.</w:t>
      </w:r>
    </w:p>
    <w:p w14:paraId="71C0827C" w14:textId="77777777" w:rsidR="003047EE" w:rsidRDefault="003047EE" w:rsidP="003047EE">
      <w:r>
        <w:t>• Low: Low: Standard field-bound discourse.</w:t>
      </w:r>
    </w:p>
    <w:p w14:paraId="015AB255" w14:textId="77777777" w:rsidR="003047EE" w:rsidRDefault="003047EE" w:rsidP="003047EE">
      <w:pPr>
        <w:pStyle w:val="Heading2"/>
      </w:pPr>
      <w:r>
        <w:lastRenderedPageBreak/>
        <w:t>Onto-Epistemic Fusion</w:t>
      </w:r>
    </w:p>
    <w:p w14:paraId="0F780DEB" w14:textId="77777777" w:rsidR="003047EE" w:rsidRDefault="003047EE" w:rsidP="003047EE">
      <w:r>
        <w:t>• Question: Does the work entangle ontology and epistemology in productive ways?</w:t>
      </w:r>
    </w:p>
    <w:p w14:paraId="0BBABC34" w14:textId="77777777" w:rsidR="003047EE" w:rsidRDefault="003047EE" w:rsidP="003047EE">
      <w:r>
        <w:t>• High: High: Knowledge structure and being-structure co-defined.</w:t>
      </w:r>
    </w:p>
    <w:p w14:paraId="15D2CEFA" w14:textId="77777777" w:rsidR="003047EE" w:rsidRDefault="003047EE" w:rsidP="003047EE">
      <w:r>
        <w:t>• Low: Low: Kept in separate silos.</w:t>
      </w:r>
    </w:p>
    <w:p w14:paraId="535B11DE" w14:textId="77777777" w:rsidR="003047EE" w:rsidRDefault="003047EE" w:rsidP="003047EE">
      <w:pPr>
        <w:pStyle w:val="Heading1"/>
      </w:pPr>
      <w:r>
        <w:t>Cogency Metrics</w:t>
      </w:r>
    </w:p>
    <w:p w14:paraId="67C946F4" w14:textId="77777777" w:rsidR="003047EE" w:rsidRDefault="003047EE" w:rsidP="003047EE">
      <w:pPr>
        <w:pStyle w:val="Heading2"/>
      </w:pPr>
      <w:r>
        <w:t>Argumentative Continuity</w:t>
      </w:r>
    </w:p>
    <w:p w14:paraId="2FB3E3F2" w14:textId="77777777" w:rsidR="003047EE" w:rsidRDefault="003047EE" w:rsidP="003047EE">
      <w:r>
        <w:t>• Question: Is each claim supported by those before it?</w:t>
      </w:r>
    </w:p>
    <w:p w14:paraId="233C8492" w14:textId="77777777" w:rsidR="003047EE" w:rsidRDefault="003047EE" w:rsidP="003047EE">
      <w:r>
        <w:t>• High: High: Smooth inferential buildup.</w:t>
      </w:r>
    </w:p>
    <w:p w14:paraId="63B69DB8" w14:textId="77777777" w:rsidR="003047EE" w:rsidRDefault="003047EE" w:rsidP="003047EE">
      <w:r>
        <w:t>• Low: Low: Jump-cuts between ideas.</w:t>
      </w:r>
    </w:p>
    <w:p w14:paraId="6FCD7D06" w14:textId="77777777" w:rsidR="003047EE" w:rsidRDefault="003047EE" w:rsidP="003047EE">
      <w:pPr>
        <w:pStyle w:val="Heading2"/>
      </w:pPr>
      <w:r>
        <w:t>Error-Resistance</w:t>
      </w:r>
    </w:p>
    <w:p w14:paraId="39423F93" w14:textId="77777777" w:rsidR="003047EE" w:rsidRDefault="003047EE" w:rsidP="003047EE">
      <w:r>
        <w:t>• Question: Can the argument absorb counterpoints without collapse?</w:t>
      </w:r>
    </w:p>
    <w:p w14:paraId="3D8DAF90" w14:textId="77777777" w:rsidR="003047EE" w:rsidRDefault="003047EE" w:rsidP="003047EE">
      <w:r>
        <w:t>• High: High: Multiple lines of support or modular robustness.</w:t>
      </w:r>
    </w:p>
    <w:p w14:paraId="7F94F3E3" w14:textId="77777777" w:rsidR="003047EE" w:rsidRDefault="003047EE" w:rsidP="003047EE">
      <w:r>
        <w:t>• Low: Low: Collapses when one premise is challenged.</w:t>
      </w:r>
    </w:p>
    <w:p w14:paraId="105D3DBC" w14:textId="77777777" w:rsidR="003047EE" w:rsidRDefault="003047EE" w:rsidP="003047EE">
      <w:pPr>
        <w:pStyle w:val="Heading2"/>
      </w:pPr>
      <w:r>
        <w:t>Specificity of Commitment</w:t>
      </w:r>
    </w:p>
    <w:p w14:paraId="641608EC" w14:textId="77777777" w:rsidR="003047EE" w:rsidRDefault="003047EE" w:rsidP="003047EE">
      <w:r>
        <w:t>• Question: Are claims stated precisely and clearly?</w:t>
      </w:r>
    </w:p>
    <w:p w14:paraId="3C612558" w14:textId="77777777" w:rsidR="003047EE" w:rsidRDefault="003047EE" w:rsidP="003047EE">
      <w:r>
        <w:t>• High: High: Exact positions and definitions.</w:t>
      </w:r>
    </w:p>
    <w:p w14:paraId="75E2721D" w14:textId="77777777" w:rsidR="003047EE" w:rsidRDefault="003047EE" w:rsidP="003047EE">
      <w:r>
        <w:t>• Low: Low: Vagueness or hedging.</w:t>
      </w:r>
    </w:p>
    <w:p w14:paraId="0B40B7E0" w14:textId="77777777" w:rsidR="003047EE" w:rsidRDefault="003047EE" w:rsidP="003047EE">
      <w:pPr>
        <w:pStyle w:val="Heading2"/>
      </w:pPr>
      <w:proofErr w:type="spellStart"/>
      <w:r>
        <w:t>Provisionality</w:t>
      </w:r>
      <w:proofErr w:type="spellEnd"/>
      <w:r>
        <w:t xml:space="preserve"> Control</w:t>
      </w:r>
    </w:p>
    <w:p w14:paraId="4CDAD13C" w14:textId="77777777" w:rsidR="003047EE" w:rsidRDefault="003047EE" w:rsidP="003047EE">
      <w:r>
        <w:t>• Question: Does the author know when to hedge and when to commit?</w:t>
      </w:r>
    </w:p>
    <w:p w14:paraId="0199C1DE" w14:textId="77777777" w:rsidR="003047EE" w:rsidRDefault="003047EE" w:rsidP="003047EE">
      <w:r>
        <w:t>• High: High: Balanced modulation between certainty and openness.</w:t>
      </w:r>
    </w:p>
    <w:p w14:paraId="02AF17AD" w14:textId="77777777" w:rsidR="003047EE" w:rsidRDefault="003047EE" w:rsidP="003047EE">
      <w:r>
        <w:t>• Low: Low: Blanket certainty or endless disclaimer.</w:t>
      </w:r>
    </w:p>
    <w:p w14:paraId="122BF9E7" w14:textId="77777777" w:rsidR="003047EE" w:rsidRDefault="003047EE" w:rsidP="003047EE">
      <w:pPr>
        <w:pStyle w:val="Heading2"/>
      </w:pPr>
      <w:r>
        <w:t>Load Distribution</w:t>
      </w:r>
    </w:p>
    <w:p w14:paraId="3C1EDEC8" w14:textId="77777777" w:rsidR="003047EE" w:rsidRDefault="003047EE" w:rsidP="003047EE">
      <w:r>
        <w:t>• Question: Are inferential loads distributed efficiently?</w:t>
      </w:r>
    </w:p>
    <w:p w14:paraId="07557145" w14:textId="77777777" w:rsidR="003047EE" w:rsidRDefault="003047EE" w:rsidP="003047EE">
      <w:r>
        <w:t>• High: High: No premise bears too much unexplained weight.</w:t>
      </w:r>
    </w:p>
    <w:p w14:paraId="73E70E53" w14:textId="77777777" w:rsidR="003047EE" w:rsidRDefault="003047EE" w:rsidP="003047EE">
      <w:r>
        <w:t>• Low: Low: One hidden assumption props up the whole.</w:t>
      </w:r>
    </w:p>
    <w:p w14:paraId="021D7114" w14:textId="77777777" w:rsidR="003047EE" w:rsidRDefault="003047EE" w:rsidP="003047EE">
      <w:pPr>
        <w:pStyle w:val="Heading2"/>
      </w:pPr>
      <w:r>
        <w:t>Error Anticipation</w:t>
      </w:r>
    </w:p>
    <w:p w14:paraId="3E87C789" w14:textId="77777777" w:rsidR="003047EE" w:rsidRDefault="003047EE" w:rsidP="003047EE">
      <w:r>
        <w:t>• Question: Are potential objections built into the argument?</w:t>
      </w:r>
    </w:p>
    <w:p w14:paraId="79FEA03F" w14:textId="77777777" w:rsidR="003047EE" w:rsidRDefault="003047EE" w:rsidP="003047EE">
      <w:r>
        <w:lastRenderedPageBreak/>
        <w:t>• High: High: Preempts or fortifies against known critiques.</w:t>
      </w:r>
    </w:p>
    <w:p w14:paraId="38567AB0" w14:textId="77777777" w:rsidR="003047EE" w:rsidRDefault="003047EE" w:rsidP="003047EE">
      <w:r>
        <w:t>• Low: Low: Blind to plausible challenges.</w:t>
      </w:r>
    </w:p>
    <w:p w14:paraId="68AD77B2" w14:textId="77777777" w:rsidR="003047EE" w:rsidRDefault="003047EE" w:rsidP="003047EE">
      <w:pPr>
        <w:pStyle w:val="Heading2"/>
      </w:pPr>
      <w:r>
        <w:t>Epistemic Parsimony</w:t>
      </w:r>
    </w:p>
    <w:p w14:paraId="61D5C59F" w14:textId="77777777" w:rsidR="003047EE" w:rsidRDefault="003047EE" w:rsidP="003047EE">
      <w:r>
        <w:t>• Question: Does the argument avoid unnecessary complexity?</w:t>
      </w:r>
    </w:p>
    <w:p w14:paraId="610B5C6C" w14:textId="77777777" w:rsidR="003047EE" w:rsidRDefault="003047EE" w:rsidP="003047EE">
      <w:r>
        <w:t>• High: High: Simplicity without loss.</w:t>
      </w:r>
    </w:p>
    <w:p w14:paraId="0BE57826" w14:textId="77777777" w:rsidR="003047EE" w:rsidRDefault="003047EE" w:rsidP="003047EE">
      <w:r>
        <w:t>• Low: Low: Bloated reasoning.</w:t>
      </w:r>
    </w:p>
    <w:p w14:paraId="7D3F0645" w14:textId="77777777" w:rsidR="003047EE" w:rsidRDefault="003047EE" w:rsidP="003047EE">
      <w:pPr>
        <w:pStyle w:val="Heading2"/>
      </w:pPr>
      <w:r>
        <w:t>Scope Clarity</w:t>
      </w:r>
    </w:p>
    <w:p w14:paraId="75E0754E" w14:textId="77777777" w:rsidR="003047EE" w:rsidRDefault="003047EE" w:rsidP="003047EE">
      <w:r>
        <w:t>• Question: Is the domain of applicability clear?</w:t>
      </w:r>
    </w:p>
    <w:p w14:paraId="3F01356F" w14:textId="77777777" w:rsidR="003047EE" w:rsidRDefault="003047EE" w:rsidP="003047EE">
      <w:r>
        <w:t>• High: High: Knows its boundaries.</w:t>
      </w:r>
    </w:p>
    <w:p w14:paraId="2C6BC628" w14:textId="77777777" w:rsidR="003047EE" w:rsidRDefault="003047EE" w:rsidP="003047EE">
      <w:r>
        <w:t>• Low: Low: Overreach.</w:t>
      </w:r>
    </w:p>
    <w:p w14:paraId="3D9DB669" w14:textId="77777777" w:rsidR="003047EE" w:rsidRDefault="003047EE" w:rsidP="003047EE">
      <w:pPr>
        <w:pStyle w:val="Heading2"/>
      </w:pPr>
      <w:r>
        <w:t>Evidence Calibration</w:t>
      </w:r>
    </w:p>
    <w:p w14:paraId="666BB7BA" w14:textId="77777777" w:rsidR="003047EE" w:rsidRDefault="003047EE" w:rsidP="003047EE">
      <w:r>
        <w:t>• Question: Are claims weighted relative to their support?</w:t>
      </w:r>
    </w:p>
    <w:p w14:paraId="4D7455C0" w14:textId="77777777" w:rsidR="003047EE" w:rsidRDefault="003047EE" w:rsidP="003047EE">
      <w:r>
        <w:t>• High: High: Modulates confidence to evidence strength.</w:t>
      </w:r>
    </w:p>
    <w:p w14:paraId="030A9845" w14:textId="77777777" w:rsidR="003047EE" w:rsidRDefault="003047EE" w:rsidP="003047EE">
      <w:r>
        <w:t>• Low: Low: Overclaims.</w:t>
      </w:r>
    </w:p>
    <w:p w14:paraId="488049A9" w14:textId="77777777" w:rsidR="003047EE" w:rsidRDefault="003047EE" w:rsidP="003047EE">
      <w:pPr>
        <w:pStyle w:val="Heading2"/>
      </w:pPr>
      <w:r>
        <w:t>Redundancy Avoidance</w:t>
      </w:r>
    </w:p>
    <w:p w14:paraId="7C96B3E2" w14:textId="77777777" w:rsidR="003047EE" w:rsidRDefault="003047EE" w:rsidP="003047EE">
      <w:r>
        <w:t>• Question: Are points repeated without need?</w:t>
      </w:r>
    </w:p>
    <w:p w14:paraId="3C7FCDA1" w14:textId="77777777" w:rsidR="003047EE" w:rsidRDefault="003047EE" w:rsidP="003047EE">
      <w:r>
        <w:t>• High: High: No duplication.</w:t>
      </w:r>
    </w:p>
    <w:p w14:paraId="0E005BF4" w14:textId="77777777" w:rsidR="003047EE" w:rsidRDefault="003047EE" w:rsidP="003047EE">
      <w:r>
        <w:t>• Low: Low: Filler or rhetorical looping.</w:t>
      </w:r>
    </w:p>
    <w:p w14:paraId="3ED4578A" w14:textId="77777777" w:rsidR="003047EE" w:rsidRDefault="003047EE" w:rsidP="003047EE">
      <w:pPr>
        <w:pStyle w:val="Heading2"/>
      </w:pPr>
      <w:r>
        <w:t>Conceptual Interlock</w:t>
      </w:r>
    </w:p>
    <w:p w14:paraId="732F0FF0" w14:textId="77777777" w:rsidR="003047EE" w:rsidRDefault="003047EE" w:rsidP="003047EE">
      <w:r>
        <w:t>• Question: Do definitions and theses cohere together?</w:t>
      </w:r>
    </w:p>
    <w:p w14:paraId="6F835CFA" w14:textId="77777777" w:rsidR="003047EE" w:rsidRDefault="003047EE" w:rsidP="003047EE">
      <w:r>
        <w:t>• High: High: Network of meaning is internally consistent.</w:t>
      </w:r>
    </w:p>
    <w:p w14:paraId="1D92C727" w14:textId="77777777" w:rsidR="003047EE" w:rsidRDefault="003047EE" w:rsidP="003047EE">
      <w:r>
        <w:t>• Low: Low: Fraying or contradictory concepts.</w:t>
      </w:r>
    </w:p>
    <w:p w14:paraId="22EEDF0A" w14:textId="77777777" w:rsidR="003047EE" w:rsidRDefault="003047EE" w:rsidP="003047EE">
      <w:pPr>
        <w:pStyle w:val="Heading2"/>
      </w:pPr>
      <w:r>
        <w:t>Temporal Stability</w:t>
      </w:r>
    </w:p>
    <w:p w14:paraId="40EF3B21" w14:textId="77777777" w:rsidR="003047EE" w:rsidRDefault="003047EE" w:rsidP="003047EE">
      <w:r>
        <w:t>• Question: Does the argument hold over time or over revisions?</w:t>
      </w:r>
    </w:p>
    <w:p w14:paraId="34BC392E" w14:textId="77777777" w:rsidR="003047EE" w:rsidRDefault="003047EE" w:rsidP="003047EE">
      <w:r>
        <w:t>• High: High: Durable logic.</w:t>
      </w:r>
    </w:p>
    <w:p w14:paraId="33EA6B89" w14:textId="77777777" w:rsidR="003047EE" w:rsidRDefault="003047EE" w:rsidP="003047EE">
      <w:r>
        <w:t>• Low: Low: Sensitive to small tweaks.</w:t>
      </w:r>
    </w:p>
    <w:p w14:paraId="432C27BC" w14:textId="77777777" w:rsidR="003047EE" w:rsidRDefault="003047EE" w:rsidP="003047EE">
      <w:pPr>
        <w:pStyle w:val="Heading2"/>
      </w:pPr>
      <w:r>
        <w:t>Distinction Awareness</w:t>
      </w:r>
    </w:p>
    <w:p w14:paraId="0FFD1D48" w14:textId="77777777" w:rsidR="003047EE" w:rsidRDefault="003047EE" w:rsidP="003047EE">
      <w:r>
        <w:t>• Question: Are relevant distinctions tracked and preserved?</w:t>
      </w:r>
    </w:p>
    <w:p w14:paraId="7C591FA8" w14:textId="77777777" w:rsidR="003047EE" w:rsidRDefault="003047EE" w:rsidP="003047EE">
      <w:r>
        <w:lastRenderedPageBreak/>
        <w:t>• High: High: Makes and respects useful cuts.</w:t>
      </w:r>
    </w:p>
    <w:p w14:paraId="02205B55" w14:textId="77777777" w:rsidR="003047EE" w:rsidRDefault="003047EE" w:rsidP="003047EE">
      <w:r>
        <w:t>• Low: Low: Collapses categories.</w:t>
      </w:r>
    </w:p>
    <w:p w14:paraId="2E5C838D" w14:textId="77777777" w:rsidR="003047EE" w:rsidRDefault="003047EE" w:rsidP="003047EE">
      <w:pPr>
        <w:pStyle w:val="Heading2"/>
      </w:pPr>
      <w:r>
        <w:t>Layered Persuasiveness</w:t>
      </w:r>
    </w:p>
    <w:p w14:paraId="2E2F907E" w14:textId="77777777" w:rsidR="003047EE" w:rsidRDefault="003047EE" w:rsidP="003047EE">
      <w:r>
        <w:t>• Question: Does the argument work for multiple levels of reader?</w:t>
      </w:r>
    </w:p>
    <w:p w14:paraId="71C6FB33" w14:textId="77777777" w:rsidR="003047EE" w:rsidRDefault="003047EE" w:rsidP="003047EE">
      <w:r>
        <w:t>• High: High: Intuitive and formal appeals present.</w:t>
      </w:r>
    </w:p>
    <w:p w14:paraId="799FD407" w14:textId="77777777" w:rsidR="003047EE" w:rsidRDefault="003047EE" w:rsidP="003047EE">
      <w:r>
        <w:t>• Low: Low: Only works at one level.</w:t>
      </w:r>
    </w:p>
    <w:p w14:paraId="0395FE2B" w14:textId="77777777" w:rsidR="003047EE" w:rsidRDefault="003047EE" w:rsidP="003047EE">
      <w:pPr>
        <w:pStyle w:val="Heading2"/>
      </w:pPr>
      <w:r>
        <w:t>Signal Discipline</w:t>
      </w:r>
    </w:p>
    <w:p w14:paraId="2C446135" w14:textId="77777777" w:rsidR="003047EE" w:rsidRDefault="003047EE" w:rsidP="003047EE">
      <w:r>
        <w:t>• Question: Is the signal-to-rhetoric ratio high?</w:t>
      </w:r>
    </w:p>
    <w:p w14:paraId="565200D3" w14:textId="77777777" w:rsidR="003047EE" w:rsidRDefault="003047EE" w:rsidP="003047EE">
      <w:r>
        <w:t>• High: High: Content-rich claims dominate.</w:t>
      </w:r>
    </w:p>
    <w:p w14:paraId="22F67EF0" w14:textId="77777777" w:rsidR="003047EE" w:rsidRDefault="003047EE" w:rsidP="003047EE">
      <w:r>
        <w:t>• Low: Low: Filler prose.</w:t>
      </w:r>
    </w:p>
    <w:p w14:paraId="65708052" w14:textId="77777777" w:rsidR="003047EE" w:rsidRDefault="003047EE" w:rsidP="003047EE">
      <w:pPr>
        <w:pStyle w:val="Heading2"/>
      </w:pPr>
      <w:r>
        <w:t>Causal Alignment</w:t>
      </w:r>
    </w:p>
    <w:p w14:paraId="27F7C067" w14:textId="77777777" w:rsidR="003047EE" w:rsidRDefault="003047EE" w:rsidP="003047EE">
      <w:r>
        <w:t>• Question: Do causal claims line up with evidence and theory?</w:t>
      </w:r>
    </w:p>
    <w:p w14:paraId="669CF77F" w14:textId="77777777" w:rsidR="003047EE" w:rsidRDefault="003047EE" w:rsidP="003047EE">
      <w:r>
        <w:t>• High: High: Mechanistic or probabilistic fit is clear.</w:t>
      </w:r>
    </w:p>
    <w:p w14:paraId="2ECFB94D" w14:textId="77777777" w:rsidR="003047EE" w:rsidRDefault="003047EE" w:rsidP="003047EE">
      <w:r>
        <w:t>• Low: Low: Post hoc reasoning.</w:t>
      </w:r>
    </w:p>
    <w:p w14:paraId="7204839B" w14:textId="77777777" w:rsidR="003047EE" w:rsidRDefault="003047EE" w:rsidP="003047EE">
      <w:pPr>
        <w:pStyle w:val="Heading2"/>
      </w:pPr>
      <w:r>
        <w:t>Counterexample Immunity</w:t>
      </w:r>
    </w:p>
    <w:p w14:paraId="3239B9D6" w14:textId="77777777" w:rsidR="003047EE" w:rsidRDefault="003047EE" w:rsidP="003047EE">
      <w:r>
        <w:t>• Question: Is the argument resilient to typical counterexamples?</w:t>
      </w:r>
    </w:p>
    <w:p w14:paraId="6B9B0934" w14:textId="77777777" w:rsidR="003047EE" w:rsidRDefault="003047EE" w:rsidP="003047EE">
      <w:r>
        <w:t>• High: High: Survives standard tests.</w:t>
      </w:r>
    </w:p>
    <w:p w14:paraId="35BCEE27" w14:textId="77777777" w:rsidR="003047EE" w:rsidRDefault="003047EE" w:rsidP="003047EE">
      <w:r>
        <w:t>• Low: Low: Easily broken.</w:t>
      </w:r>
    </w:p>
    <w:p w14:paraId="2C091520" w14:textId="77777777" w:rsidR="003047EE" w:rsidRDefault="003047EE" w:rsidP="003047EE">
      <w:pPr>
        <w:pStyle w:val="Heading2"/>
      </w:pPr>
      <w:r>
        <w:t>Intelligibility of Objection</w:t>
      </w:r>
    </w:p>
    <w:p w14:paraId="737C46FC" w14:textId="77777777" w:rsidR="003047EE" w:rsidRDefault="003047EE" w:rsidP="003047EE">
      <w:r>
        <w:t>• Question: Would a smart opponent know what to attack?</w:t>
      </w:r>
    </w:p>
    <w:p w14:paraId="01BC3400" w14:textId="77777777" w:rsidR="003047EE" w:rsidRDefault="003047EE" w:rsidP="003047EE">
      <w:r>
        <w:t>• High: High: Clear, bold claims.</w:t>
      </w:r>
    </w:p>
    <w:p w14:paraId="2C23A09E" w14:textId="77777777" w:rsidR="003047EE" w:rsidRDefault="003047EE" w:rsidP="003047EE">
      <w:r>
        <w:t>• Low: Low: Foggy or elusive.</w:t>
      </w:r>
    </w:p>
    <w:p w14:paraId="6DD5A537" w14:textId="77777777" w:rsidR="003047EE" w:rsidRDefault="003047EE" w:rsidP="003047EE">
      <w:pPr>
        <w:pStyle w:val="Heading2"/>
      </w:pPr>
      <w:r>
        <w:t>Dependence Hierarchy Awareness</w:t>
      </w:r>
    </w:p>
    <w:p w14:paraId="38301B54" w14:textId="77777777" w:rsidR="003047EE" w:rsidRDefault="003047EE" w:rsidP="003047EE">
      <w:r>
        <w:t>• Question: Are structural dependencies tracked?</w:t>
      </w:r>
    </w:p>
    <w:p w14:paraId="2895322B" w14:textId="77777777" w:rsidR="003047EE" w:rsidRDefault="003047EE" w:rsidP="003047EE">
      <w:r>
        <w:t>• High: High: Author knows which claims are load-bearing.</w:t>
      </w:r>
    </w:p>
    <w:p w14:paraId="7EB26E7D" w14:textId="77777777" w:rsidR="003047EE" w:rsidRDefault="003047EE" w:rsidP="003047EE">
      <w:r>
        <w:t>• Low: Low: Flat argument map.</w:t>
      </w:r>
    </w:p>
    <w:p w14:paraId="1E45AD92" w14:textId="77777777" w:rsidR="003047EE" w:rsidRDefault="003047EE" w:rsidP="003047EE">
      <w:pPr>
        <w:pStyle w:val="Heading2"/>
      </w:pPr>
      <w:r>
        <w:t>Context-Bounded Inference</w:t>
      </w:r>
    </w:p>
    <w:p w14:paraId="72206CC3" w14:textId="77777777" w:rsidR="003047EE" w:rsidRDefault="003047EE" w:rsidP="003047EE">
      <w:r>
        <w:t>• Question: Are inferences valid only under clear assumptions?</w:t>
      </w:r>
    </w:p>
    <w:p w14:paraId="60F973EB" w14:textId="77777777" w:rsidR="003047EE" w:rsidRDefault="003047EE" w:rsidP="003047EE">
      <w:r>
        <w:lastRenderedPageBreak/>
        <w:t>• High: High: Arguments specify conditions of validity.</w:t>
      </w:r>
    </w:p>
    <w:p w14:paraId="5CE0DA9B" w14:textId="77777777" w:rsidR="003047EE" w:rsidRDefault="003047EE" w:rsidP="003047EE">
      <w:r>
        <w:t>• Low: Low: Hidden contextual slippage.</w:t>
      </w:r>
    </w:p>
    <w:p w14:paraId="392F5D27" w14:textId="77777777" w:rsidR="003047EE" w:rsidRDefault="003047EE" w:rsidP="003047EE">
      <w:pPr>
        <w:pStyle w:val="Heading1"/>
      </w:pPr>
      <w:r>
        <w:t>Intelligence Metrics</w:t>
      </w:r>
    </w:p>
    <w:p w14:paraId="691569C5" w14:textId="77777777" w:rsidR="003047EE" w:rsidRDefault="003047EE" w:rsidP="003047EE">
      <w:pPr>
        <w:pStyle w:val="Heading2"/>
      </w:pPr>
      <w:r>
        <w:t>Compression Capacity</w:t>
      </w:r>
    </w:p>
    <w:p w14:paraId="7587AB24" w14:textId="77777777" w:rsidR="003047EE" w:rsidRDefault="003047EE" w:rsidP="003047EE">
      <w:r>
        <w:t>• Question: Can complex ideas be expressed in compact form without loss?</w:t>
      </w:r>
    </w:p>
    <w:p w14:paraId="70BD7897" w14:textId="77777777" w:rsidR="003047EE" w:rsidRDefault="003047EE" w:rsidP="003047EE">
      <w:r>
        <w:t>• High: High: Dense formulations yield insight with minimal words.</w:t>
      </w:r>
    </w:p>
    <w:p w14:paraId="2FC82414" w14:textId="77777777" w:rsidR="003047EE" w:rsidRDefault="003047EE" w:rsidP="003047EE">
      <w:r>
        <w:t>• Low: Low: Rambling, bloated expression reveals conceptual weakness.</w:t>
      </w:r>
    </w:p>
    <w:p w14:paraId="2C1CEA69" w14:textId="77777777" w:rsidR="003047EE" w:rsidRDefault="003047EE" w:rsidP="003047EE">
      <w:pPr>
        <w:pStyle w:val="Heading2"/>
      </w:pPr>
      <w:r>
        <w:t>Multi-Level Integration</w:t>
      </w:r>
    </w:p>
    <w:p w14:paraId="6C597B22" w14:textId="77777777" w:rsidR="003047EE" w:rsidRDefault="003047EE" w:rsidP="003047EE">
      <w:r>
        <w:t>• Question: Can the author operate across multiple levels (abstract/concrete, meta/object)?</w:t>
      </w:r>
    </w:p>
    <w:p w14:paraId="3FD5C202" w14:textId="77777777" w:rsidR="003047EE" w:rsidRDefault="003047EE" w:rsidP="003047EE">
      <w:r>
        <w:t>• High: High: Seamless transitions between layers of analysis.</w:t>
      </w:r>
    </w:p>
    <w:p w14:paraId="0680ADE8" w14:textId="77777777" w:rsidR="003047EE" w:rsidRDefault="003047EE" w:rsidP="003047EE">
      <w:r>
        <w:t>• Low: Low: Stuck on one plane.</w:t>
      </w:r>
    </w:p>
    <w:p w14:paraId="119C5555" w14:textId="77777777" w:rsidR="003047EE" w:rsidRDefault="003047EE" w:rsidP="003047EE">
      <w:pPr>
        <w:pStyle w:val="Heading2"/>
      </w:pPr>
      <w:r>
        <w:t>Dynamic Constraint Handling</w:t>
      </w:r>
    </w:p>
    <w:p w14:paraId="35824C43" w14:textId="77777777" w:rsidR="003047EE" w:rsidRDefault="003047EE" w:rsidP="003047EE">
      <w:r>
        <w:t>• Question: Does the thinker maintain coherence under complex constraints?</w:t>
      </w:r>
    </w:p>
    <w:p w14:paraId="62B46A86" w14:textId="77777777" w:rsidR="003047EE" w:rsidRDefault="003047EE" w:rsidP="003047EE">
      <w:r>
        <w:t>• High: High: Manages tradeoffs without collapsing precision.</w:t>
      </w:r>
    </w:p>
    <w:p w14:paraId="3E677BC2" w14:textId="77777777" w:rsidR="003047EE" w:rsidRDefault="003047EE" w:rsidP="003047EE">
      <w:r>
        <w:t>• Low: Low: Ignores or oversimplifies conflicting demands.</w:t>
      </w:r>
    </w:p>
    <w:p w14:paraId="23039C97" w14:textId="77777777" w:rsidR="003047EE" w:rsidRDefault="003047EE" w:rsidP="003047EE">
      <w:pPr>
        <w:pStyle w:val="Heading2"/>
      </w:pPr>
      <w:r>
        <w:t>Inference Architecture</w:t>
      </w:r>
    </w:p>
    <w:p w14:paraId="5C9B21E6" w14:textId="77777777" w:rsidR="003047EE" w:rsidRDefault="003047EE" w:rsidP="003047EE">
      <w:r>
        <w:t>• Question: Are ideas constructed with deep, layered inferential scaffolding?</w:t>
      </w:r>
    </w:p>
    <w:p w14:paraId="4670549D" w14:textId="77777777" w:rsidR="003047EE" w:rsidRDefault="003047EE" w:rsidP="003047EE">
      <w:r>
        <w:t>• High: High: Multi-step reasoning with structural memory.</w:t>
      </w:r>
    </w:p>
    <w:p w14:paraId="5E6ADFA1" w14:textId="77777777" w:rsidR="003047EE" w:rsidRDefault="003047EE" w:rsidP="003047EE">
      <w:r>
        <w:t>• Low: Low: Shallow or linear logic.</w:t>
      </w:r>
    </w:p>
    <w:p w14:paraId="4512001A" w14:textId="77777777" w:rsidR="003047EE" w:rsidRDefault="003047EE" w:rsidP="003047EE">
      <w:pPr>
        <w:pStyle w:val="Heading2"/>
      </w:pPr>
      <w:r>
        <w:t>Epistemic Risk Management</w:t>
      </w:r>
    </w:p>
    <w:p w14:paraId="5E9AAC67" w14:textId="77777777" w:rsidR="003047EE" w:rsidRDefault="003047EE" w:rsidP="003047EE">
      <w:r>
        <w:t>• Question: Does the thinker show awareness of the riskiness of their claims?</w:t>
      </w:r>
    </w:p>
    <w:p w14:paraId="6ED4C5C7" w14:textId="77777777" w:rsidR="003047EE" w:rsidRDefault="003047EE" w:rsidP="003047EE">
      <w:r>
        <w:t>• High: High: Risky claims managed with discipline.</w:t>
      </w:r>
    </w:p>
    <w:p w14:paraId="73B465BE" w14:textId="77777777" w:rsidR="003047EE" w:rsidRDefault="003047EE" w:rsidP="003047EE">
      <w:r>
        <w:t>• Low: Low: Reckless or excessively cautious.</w:t>
      </w:r>
    </w:p>
    <w:p w14:paraId="6AB00D00" w14:textId="77777777" w:rsidR="003047EE" w:rsidRDefault="003047EE" w:rsidP="003047EE">
      <w:pPr>
        <w:pStyle w:val="Heading2"/>
      </w:pPr>
      <w:r>
        <w:t>Cognitive Friction Tolerance</w:t>
      </w:r>
    </w:p>
    <w:p w14:paraId="7EEFB740" w14:textId="77777777" w:rsidR="003047EE" w:rsidRDefault="003047EE" w:rsidP="003047EE">
      <w:r>
        <w:t>• Question: Can the thinker endure unresolved tensions?</w:t>
      </w:r>
    </w:p>
    <w:p w14:paraId="4D5614ED" w14:textId="77777777" w:rsidR="003047EE" w:rsidRDefault="003047EE" w:rsidP="003047EE">
      <w:r>
        <w:t>• High: High: Holds dissonance productively.</w:t>
      </w:r>
    </w:p>
    <w:p w14:paraId="7A6D998B" w14:textId="77777777" w:rsidR="003047EE" w:rsidRDefault="003047EE" w:rsidP="003047EE">
      <w:r>
        <w:t>• Low: Low: Rushes to resolution or avoids it.</w:t>
      </w:r>
    </w:p>
    <w:p w14:paraId="59A85458" w14:textId="77777777" w:rsidR="003047EE" w:rsidRDefault="003047EE" w:rsidP="003047EE">
      <w:pPr>
        <w:pStyle w:val="Heading2"/>
      </w:pPr>
      <w:r>
        <w:lastRenderedPageBreak/>
        <w:t>Strategic Ambiguity Deployment</w:t>
      </w:r>
    </w:p>
    <w:p w14:paraId="29B88EB5" w14:textId="77777777" w:rsidR="003047EE" w:rsidRDefault="003047EE" w:rsidP="003047EE">
      <w:r>
        <w:t>• Question: Can ambiguity be used intentionally and effectively?</w:t>
      </w:r>
    </w:p>
    <w:p w14:paraId="28478E52" w14:textId="77777777" w:rsidR="003047EE" w:rsidRDefault="003047EE" w:rsidP="003047EE">
      <w:r>
        <w:t>• High: High: Selective ambiguity to provoke thought.</w:t>
      </w:r>
    </w:p>
    <w:p w14:paraId="5C2BAE16" w14:textId="77777777" w:rsidR="003047EE" w:rsidRDefault="003047EE" w:rsidP="003047EE">
      <w:r>
        <w:t>• Low: Low: Unintentional or incoherent.</w:t>
      </w:r>
    </w:p>
    <w:p w14:paraId="12C27B14" w14:textId="77777777" w:rsidR="003047EE" w:rsidRDefault="003047EE" w:rsidP="003047EE">
      <w:pPr>
        <w:pStyle w:val="Heading2"/>
      </w:pPr>
      <w:r>
        <w:t>Representational Versatility</w:t>
      </w:r>
    </w:p>
    <w:p w14:paraId="49F8761F" w14:textId="77777777" w:rsidR="003047EE" w:rsidRDefault="003047EE" w:rsidP="003047EE">
      <w:r>
        <w:t>• Question: Can the thinker switch formats as needed?</w:t>
      </w:r>
    </w:p>
    <w:p w14:paraId="5BD86484" w14:textId="77777777" w:rsidR="003047EE" w:rsidRDefault="003047EE" w:rsidP="003047EE">
      <w:r>
        <w:t>• High: High: Moves between diagrams, prose, math, analogy.</w:t>
      </w:r>
    </w:p>
    <w:p w14:paraId="17951351" w14:textId="77777777" w:rsidR="003047EE" w:rsidRDefault="003047EE" w:rsidP="003047EE">
      <w:r>
        <w:t>• Low: Low: Rigidly sticks to one mode.</w:t>
      </w:r>
    </w:p>
    <w:p w14:paraId="4D12CB77" w14:textId="77777777" w:rsidR="003047EE" w:rsidRDefault="003047EE" w:rsidP="003047EE">
      <w:pPr>
        <w:pStyle w:val="Heading2"/>
      </w:pPr>
      <w:r>
        <w:t>Recursive Self-Monitoring</w:t>
      </w:r>
    </w:p>
    <w:p w14:paraId="6514612E" w14:textId="77777777" w:rsidR="003047EE" w:rsidRDefault="003047EE" w:rsidP="003047EE">
      <w:r>
        <w:t>• Question: Does the thinker reflect on their own moves?</w:t>
      </w:r>
    </w:p>
    <w:p w14:paraId="59E11074" w14:textId="77777777" w:rsidR="003047EE" w:rsidRDefault="003047EE" w:rsidP="003047EE">
      <w:r>
        <w:t>• High: High: Meta-awareness present.</w:t>
      </w:r>
    </w:p>
    <w:p w14:paraId="2A411DD0" w14:textId="77777777" w:rsidR="003047EE" w:rsidRDefault="003047EE" w:rsidP="003047EE">
      <w:r>
        <w:t>• Low: Low: Blind to own method.</w:t>
      </w:r>
    </w:p>
    <w:p w14:paraId="1F218F14" w14:textId="77777777" w:rsidR="003047EE" w:rsidRDefault="003047EE" w:rsidP="003047EE">
      <w:pPr>
        <w:pStyle w:val="Heading2"/>
      </w:pPr>
      <w:r>
        <w:t>Conceptual Novelty with Coherence</w:t>
      </w:r>
    </w:p>
    <w:p w14:paraId="657AB5ED" w14:textId="77777777" w:rsidR="003047EE" w:rsidRDefault="003047EE" w:rsidP="003047EE">
      <w:r>
        <w:t>• Question: Are new ideas viable and structured?</w:t>
      </w:r>
    </w:p>
    <w:p w14:paraId="2FA21FC3" w14:textId="77777777" w:rsidR="003047EE" w:rsidRDefault="003047EE" w:rsidP="003047EE">
      <w:r>
        <w:t>• High: High: Original and operationalizable.</w:t>
      </w:r>
    </w:p>
    <w:p w14:paraId="79A94D6F" w14:textId="77777777" w:rsidR="003047EE" w:rsidRDefault="003047EE" w:rsidP="003047EE">
      <w:r>
        <w:t>• Low: Low: Performative or incoherent.</w:t>
      </w:r>
    </w:p>
    <w:p w14:paraId="6F0C941B" w14:textId="77777777" w:rsidR="003047EE" w:rsidRDefault="003047EE" w:rsidP="003047EE">
      <w:pPr>
        <w:pStyle w:val="Heading2"/>
      </w:pPr>
      <w:r>
        <w:t>Noise Suppression</w:t>
      </w:r>
    </w:p>
    <w:p w14:paraId="509AC884" w14:textId="77777777" w:rsidR="003047EE" w:rsidRDefault="003047EE" w:rsidP="003047EE">
      <w:r>
        <w:t>• Question: Can the thinker focus on signal?</w:t>
      </w:r>
    </w:p>
    <w:p w14:paraId="5D0B61C5" w14:textId="77777777" w:rsidR="003047EE" w:rsidRDefault="003047EE" w:rsidP="003047EE">
      <w:r>
        <w:t>• High: High: Ignores distractions.</w:t>
      </w:r>
    </w:p>
    <w:p w14:paraId="18B29909" w14:textId="77777777" w:rsidR="003047EE" w:rsidRDefault="003047EE" w:rsidP="003047EE">
      <w:r>
        <w:t>• Low: Low: Chases tangents.</w:t>
      </w:r>
    </w:p>
    <w:p w14:paraId="16A5B947" w14:textId="77777777" w:rsidR="003047EE" w:rsidRDefault="003047EE" w:rsidP="003047EE">
      <w:pPr>
        <w:pStyle w:val="Heading2"/>
      </w:pPr>
      <w:r>
        <w:t>Abductive Strength</w:t>
      </w:r>
    </w:p>
    <w:p w14:paraId="6EC18573" w14:textId="77777777" w:rsidR="003047EE" w:rsidRDefault="003047EE" w:rsidP="003047EE">
      <w:r>
        <w:t>• Question: Are best-explanation arguments creatively but plausibly formed?</w:t>
      </w:r>
    </w:p>
    <w:p w14:paraId="11297083" w14:textId="77777777" w:rsidR="003047EE" w:rsidRDefault="003047EE" w:rsidP="003047EE">
      <w:r>
        <w:t>• High: High: Surprising but cogent hypotheses.</w:t>
      </w:r>
    </w:p>
    <w:p w14:paraId="7DCDFC12" w14:textId="77777777" w:rsidR="003047EE" w:rsidRDefault="003047EE" w:rsidP="003047EE">
      <w:r>
        <w:t>• Low: Low: Appealing but unsupported.</w:t>
      </w:r>
    </w:p>
    <w:p w14:paraId="624C3E5D" w14:textId="77777777" w:rsidR="003047EE" w:rsidRDefault="003047EE" w:rsidP="003047EE">
      <w:pPr>
        <w:pStyle w:val="Heading2"/>
      </w:pPr>
      <w:r>
        <w:t>Causal Finesse</w:t>
      </w:r>
    </w:p>
    <w:p w14:paraId="2201717E" w14:textId="77777777" w:rsidR="003047EE" w:rsidRDefault="003047EE" w:rsidP="003047EE">
      <w:r>
        <w:t>• Question: Are causal relations modeled with nuance?</w:t>
      </w:r>
    </w:p>
    <w:p w14:paraId="2C6BC458" w14:textId="77777777" w:rsidR="003047EE" w:rsidRDefault="003047EE" w:rsidP="003047EE">
      <w:r>
        <w:t>• High: High: Layered causal logic.</w:t>
      </w:r>
    </w:p>
    <w:p w14:paraId="3D582814" w14:textId="77777777" w:rsidR="003047EE" w:rsidRDefault="003047EE" w:rsidP="003047EE">
      <w:r>
        <w:t>• Low: Low: Simple linear cause-effect.</w:t>
      </w:r>
    </w:p>
    <w:p w14:paraId="7A06655F" w14:textId="77777777" w:rsidR="003047EE" w:rsidRDefault="003047EE" w:rsidP="003047EE">
      <w:pPr>
        <w:pStyle w:val="Heading2"/>
      </w:pPr>
      <w:r>
        <w:lastRenderedPageBreak/>
        <w:t>Boundary Perception</w:t>
      </w:r>
    </w:p>
    <w:p w14:paraId="626BF31B" w14:textId="77777777" w:rsidR="003047EE" w:rsidRDefault="003047EE" w:rsidP="003047EE">
      <w:r>
        <w:t>• Question: Are the limits of scope/method recognized?</w:t>
      </w:r>
    </w:p>
    <w:p w14:paraId="625A4DEA" w14:textId="77777777" w:rsidR="003047EE" w:rsidRDefault="003047EE" w:rsidP="003047EE">
      <w:r>
        <w:t>• High: High: Aware of constraints.</w:t>
      </w:r>
    </w:p>
    <w:p w14:paraId="3D6BF48E" w14:textId="77777777" w:rsidR="003047EE" w:rsidRDefault="003047EE" w:rsidP="003047EE">
      <w:r>
        <w:t>• Low: Low: Overreach or blind spots.</w:t>
      </w:r>
    </w:p>
    <w:p w14:paraId="7191D0A9" w14:textId="77777777" w:rsidR="003047EE" w:rsidRDefault="003047EE" w:rsidP="003047EE">
      <w:pPr>
        <w:pStyle w:val="Heading2"/>
      </w:pPr>
      <w:r>
        <w:t>Temporal Layering</w:t>
      </w:r>
    </w:p>
    <w:p w14:paraId="01FEE4E0" w14:textId="77777777" w:rsidR="003047EE" w:rsidRDefault="003047EE" w:rsidP="003047EE">
      <w:r>
        <w:t xml:space="preserve">• Question: Can change </w:t>
      </w:r>
      <w:proofErr w:type="gramStart"/>
      <w:r>
        <w:t>over time</w:t>
      </w:r>
      <w:proofErr w:type="gramEnd"/>
      <w:r>
        <w:t xml:space="preserve"> be tracked structurally?</w:t>
      </w:r>
    </w:p>
    <w:p w14:paraId="2A9F140F" w14:textId="77777777" w:rsidR="003047EE" w:rsidRDefault="003047EE" w:rsidP="003047EE">
      <w:r>
        <w:t>• High: High: Coherent historical/evolutionary logic.</w:t>
      </w:r>
    </w:p>
    <w:p w14:paraId="33D13D26" w14:textId="77777777" w:rsidR="003047EE" w:rsidRDefault="003047EE" w:rsidP="003047EE">
      <w:r>
        <w:t>• Low: Low: Timeless or inert.</w:t>
      </w:r>
    </w:p>
    <w:p w14:paraId="7D23A009" w14:textId="77777777" w:rsidR="003047EE" w:rsidRDefault="003047EE" w:rsidP="003047EE">
      <w:pPr>
        <w:pStyle w:val="Heading2"/>
      </w:pPr>
      <w:r>
        <w:t>Intellectual Empathy</w:t>
      </w:r>
    </w:p>
    <w:p w14:paraId="5ABF732D" w14:textId="77777777" w:rsidR="003047EE" w:rsidRDefault="003047EE" w:rsidP="003047EE">
      <w:r>
        <w:t>• Question: Are opposing views reconstructed fairly?</w:t>
      </w:r>
    </w:p>
    <w:p w14:paraId="7DB27390" w14:textId="77777777" w:rsidR="003047EE" w:rsidRDefault="003047EE" w:rsidP="003047EE">
      <w:r>
        <w:t xml:space="preserve">• High: High: Strong </w:t>
      </w:r>
      <w:proofErr w:type="spellStart"/>
      <w:r>
        <w:t>steelmanning</w:t>
      </w:r>
      <w:proofErr w:type="spellEnd"/>
      <w:r>
        <w:t>.</w:t>
      </w:r>
    </w:p>
    <w:p w14:paraId="420862EF" w14:textId="77777777" w:rsidR="003047EE" w:rsidRDefault="003047EE" w:rsidP="003047EE">
      <w:r>
        <w:t>• Low: Low: Straw men.</w:t>
      </w:r>
    </w:p>
    <w:p w14:paraId="56C83BF8" w14:textId="77777777" w:rsidR="003047EE" w:rsidRDefault="003047EE" w:rsidP="003047EE">
      <w:pPr>
        <w:pStyle w:val="Heading2"/>
      </w:pPr>
      <w:r>
        <w:t>Conceptual Mobility</w:t>
      </w:r>
    </w:p>
    <w:p w14:paraId="5AB18E6E" w14:textId="77777777" w:rsidR="003047EE" w:rsidRDefault="003047EE" w:rsidP="003047EE">
      <w:r>
        <w:t>• Question: Can the thinker shift between domains?</w:t>
      </w:r>
    </w:p>
    <w:p w14:paraId="68B1FD08" w14:textId="77777777" w:rsidR="003047EE" w:rsidRDefault="003047EE" w:rsidP="003047EE">
      <w:r>
        <w:t>• High: High: Fluid conceptual transitions.</w:t>
      </w:r>
    </w:p>
    <w:p w14:paraId="0F450B67" w14:textId="77777777" w:rsidR="003047EE" w:rsidRDefault="003047EE" w:rsidP="003047EE">
      <w:r>
        <w:t>• Low: Low: Stuck in one paradigm.</w:t>
      </w:r>
    </w:p>
    <w:p w14:paraId="66D32CAE" w14:textId="77777777" w:rsidR="003047EE" w:rsidRDefault="003047EE" w:rsidP="003047EE">
      <w:pPr>
        <w:pStyle w:val="Heading2"/>
      </w:pPr>
      <w:r>
        <w:t>Error Assimilation</w:t>
      </w:r>
    </w:p>
    <w:p w14:paraId="4E660D3D" w14:textId="77777777" w:rsidR="003047EE" w:rsidRDefault="003047EE" w:rsidP="003047EE">
      <w:r>
        <w:t>• Question: Can mistakes be integrated into thinking?</w:t>
      </w:r>
    </w:p>
    <w:p w14:paraId="3C16CAEE" w14:textId="77777777" w:rsidR="003047EE" w:rsidRDefault="003047EE" w:rsidP="003047EE">
      <w:r>
        <w:t>• High: High: Errors are processed productively.</w:t>
      </w:r>
    </w:p>
    <w:p w14:paraId="5173EA45" w14:textId="77777777" w:rsidR="003047EE" w:rsidRDefault="003047EE" w:rsidP="003047EE">
      <w:r>
        <w:t>• Low: Low: Hidden or denied.</w:t>
      </w:r>
    </w:p>
    <w:p w14:paraId="66EF42CA" w14:textId="77777777" w:rsidR="003047EE" w:rsidRDefault="003047EE" w:rsidP="003047EE">
      <w:pPr>
        <w:pStyle w:val="Heading2"/>
      </w:pPr>
      <w:r>
        <w:t>Pattern Extraction</w:t>
      </w:r>
    </w:p>
    <w:p w14:paraId="03E2248A" w14:textId="77777777" w:rsidR="003047EE" w:rsidRDefault="003047EE" w:rsidP="003047EE">
      <w:r>
        <w:t>• Question: Can deep structure be detected across variation?</w:t>
      </w:r>
    </w:p>
    <w:p w14:paraId="15A07DDB" w14:textId="77777777" w:rsidR="003047EE" w:rsidRDefault="003047EE" w:rsidP="003047EE">
      <w:r>
        <w:t>• High: High: Generalizes across difference.</w:t>
      </w:r>
    </w:p>
    <w:p w14:paraId="4908E51E" w14:textId="77777777" w:rsidR="003047EE" w:rsidRDefault="003047EE" w:rsidP="003047EE">
      <w:r>
        <w:t>• Low: Low: Stays at surface.</w:t>
      </w:r>
    </w:p>
    <w:p w14:paraId="754A9054" w14:textId="77777777" w:rsidR="003047EE" w:rsidRDefault="003047EE" w:rsidP="003047EE">
      <w:pPr>
        <w:pStyle w:val="Heading2"/>
      </w:pPr>
      <w:r>
        <w:t>Semantic Topology Awareness</w:t>
      </w:r>
    </w:p>
    <w:p w14:paraId="488FDDF3" w14:textId="77777777" w:rsidR="003047EE" w:rsidRDefault="003047EE" w:rsidP="003047EE">
      <w:r>
        <w:t>• Question: Are dependencies between ideas tracked?</w:t>
      </w:r>
    </w:p>
    <w:p w14:paraId="5242A1CC" w14:textId="77777777" w:rsidR="003047EE" w:rsidRDefault="003047EE" w:rsidP="003047EE">
      <w:r>
        <w:t>• High: High: Conceptual terrain is mapped.</w:t>
      </w:r>
    </w:p>
    <w:p w14:paraId="6145E5E0" w14:textId="77777777" w:rsidR="003047EE" w:rsidRDefault="003047EE" w:rsidP="003047EE">
      <w:r>
        <w:t>• Low: Low: Flat or meandering flow.</w:t>
      </w:r>
    </w:p>
    <w:p w14:paraId="3463C2C3" w14:textId="77777777" w:rsidR="003047EE" w:rsidRDefault="003047EE"/>
    <w:sectPr w:rsidR="003047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123642">
    <w:abstractNumId w:val="8"/>
  </w:num>
  <w:num w:numId="2" w16cid:durableId="453446607">
    <w:abstractNumId w:val="6"/>
  </w:num>
  <w:num w:numId="3" w16cid:durableId="321088581">
    <w:abstractNumId w:val="5"/>
  </w:num>
  <w:num w:numId="4" w16cid:durableId="395444996">
    <w:abstractNumId w:val="4"/>
  </w:num>
  <w:num w:numId="5" w16cid:durableId="1599633477">
    <w:abstractNumId w:val="7"/>
  </w:num>
  <w:num w:numId="6" w16cid:durableId="1254557032">
    <w:abstractNumId w:val="3"/>
  </w:num>
  <w:num w:numId="7" w16cid:durableId="1810244464">
    <w:abstractNumId w:val="2"/>
  </w:num>
  <w:num w:numId="8" w16cid:durableId="319844826">
    <w:abstractNumId w:val="1"/>
  </w:num>
  <w:num w:numId="9" w16cid:durableId="198819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7EE"/>
    <w:rsid w:val="00326F90"/>
    <w:rsid w:val="003418CB"/>
    <w:rsid w:val="00AA1D8D"/>
    <w:rsid w:val="00B47730"/>
    <w:rsid w:val="00CB0664"/>
    <w:rsid w:val="00CE7A45"/>
    <w:rsid w:val="00FC693F"/>
    <w:rsid w:val="00F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AD53F3D-AA4F-4D63-A58E-BECE0EFB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2499</Words>
  <Characters>13198</Characters>
  <Application>Microsoft Office Word</Application>
  <DocSecurity>0</DocSecurity>
  <Lines>253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JM Kuczynski</cp:lastModifiedBy>
  <cp:revision>3</cp:revision>
  <dcterms:created xsi:type="dcterms:W3CDTF">2013-12-23T23:15:00Z</dcterms:created>
  <dcterms:modified xsi:type="dcterms:W3CDTF">2025-07-17T18:06:00Z</dcterms:modified>
  <cp:category/>
</cp:coreProperties>
</file>